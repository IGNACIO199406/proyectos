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7C1" w:rsidRPr="00594ED9" w:rsidRDefault="00C357C1" w:rsidP="00C357C1">
      <w:pPr>
        <w:pStyle w:val="Sinespaciado"/>
        <w:jc w:val="right"/>
        <w:rPr>
          <w:rFonts w:ascii="Arial" w:hAnsi="Arial" w:cs="Arial"/>
          <w:b/>
          <w:color w:val="000000" w:themeColor="text1"/>
          <w:sz w:val="22"/>
          <w:szCs w:val="22"/>
        </w:rPr>
      </w:pPr>
      <w:r w:rsidRPr="00594ED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94ED9">
        <w:rPr>
          <w:rFonts w:ascii="Arial" w:hAnsi="Arial" w:cs="Arial"/>
          <w:b/>
          <w:color w:val="000000" w:themeColor="text1"/>
          <w:sz w:val="24"/>
          <w:szCs w:val="22"/>
        </w:rPr>
        <w:t>Ignacio Vázquez Benítez</w:t>
      </w:r>
    </w:p>
    <w:p w:rsidR="000E63A8" w:rsidRDefault="000E63A8" w:rsidP="000E63A8">
      <w:pPr>
        <w:pStyle w:val="Sinespaciado"/>
        <w:jc w:val="righ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</w:t>
      </w:r>
      <w:r w:rsidRPr="00594ED9">
        <w:rPr>
          <w:rFonts w:ascii="Arial" w:hAnsi="Arial" w:cs="Arial"/>
          <w:color w:val="000000" w:themeColor="text1"/>
          <w:sz w:val="22"/>
          <w:szCs w:val="22"/>
        </w:rPr>
        <w:t xml:space="preserve">gnacio_juego@hotmail.com </w:t>
      </w:r>
    </w:p>
    <w:p w:rsidR="00C357C1" w:rsidRPr="00594ED9" w:rsidRDefault="000E63A8" w:rsidP="000E63A8">
      <w:pPr>
        <w:pStyle w:val="Sinespaciado"/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594ED9">
        <w:rPr>
          <w:rFonts w:ascii="Arial" w:hAnsi="Arial" w:cs="Arial"/>
          <w:color w:val="000000" w:themeColor="text1"/>
          <w:sz w:val="22"/>
          <w:szCs w:val="22"/>
        </w:rPr>
        <w:t>27-</w:t>
      </w:r>
      <w:r>
        <w:rPr>
          <w:rFonts w:ascii="Arial" w:hAnsi="Arial" w:cs="Arial"/>
          <w:color w:val="000000" w:themeColor="text1"/>
          <w:sz w:val="22"/>
          <w:szCs w:val="22"/>
        </w:rPr>
        <w:t>Junio</w:t>
      </w:r>
      <w:r w:rsidRPr="00594ED9">
        <w:rPr>
          <w:rFonts w:ascii="Arial" w:hAnsi="Arial" w:cs="Arial"/>
          <w:color w:val="000000" w:themeColor="text1"/>
          <w:sz w:val="22"/>
          <w:szCs w:val="22"/>
        </w:rPr>
        <w:t>-1994</w:t>
      </w:r>
    </w:p>
    <w:p w:rsidR="000E63A8" w:rsidRDefault="00C357C1" w:rsidP="00C357C1">
      <w:pPr>
        <w:pStyle w:val="Sinespaciado"/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594ED9">
        <w:rPr>
          <w:rFonts w:ascii="Arial" w:hAnsi="Arial" w:cs="Arial"/>
          <w:color w:val="000000" w:themeColor="text1"/>
          <w:sz w:val="22"/>
          <w:szCs w:val="22"/>
        </w:rPr>
        <w:t>2228-7098</w:t>
      </w:r>
    </w:p>
    <w:p w:rsidR="000E63A8" w:rsidRPr="00594ED9" w:rsidRDefault="00C357C1" w:rsidP="000E63A8">
      <w:pPr>
        <w:pStyle w:val="Sinespaciado"/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594ED9">
        <w:rPr>
          <w:rFonts w:ascii="Arial" w:hAnsi="Arial" w:cs="Arial"/>
          <w:color w:val="000000" w:themeColor="text1"/>
          <w:sz w:val="22"/>
          <w:szCs w:val="22"/>
        </w:rPr>
        <w:t>04455 2565-1695</w:t>
      </w:r>
    </w:p>
    <w:p w:rsidR="000E63A8" w:rsidRDefault="00C357C1" w:rsidP="00C357C1">
      <w:pPr>
        <w:pStyle w:val="Sinespaciado"/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594ED9">
        <w:rPr>
          <w:rFonts w:ascii="Arial" w:hAnsi="Arial" w:cs="Arial"/>
          <w:color w:val="000000" w:themeColor="text1"/>
          <w:sz w:val="22"/>
          <w:szCs w:val="22"/>
        </w:rPr>
        <w:t>Calle 1</w:t>
      </w:r>
      <w:r w:rsidR="000E63A8">
        <w:rPr>
          <w:rFonts w:ascii="Arial" w:hAnsi="Arial" w:cs="Arial"/>
          <w:color w:val="000000" w:themeColor="text1"/>
          <w:sz w:val="22"/>
          <w:szCs w:val="22"/>
        </w:rPr>
        <w:t>º</w:t>
      </w:r>
      <w:r w:rsidRPr="00594ED9">
        <w:rPr>
          <w:rFonts w:ascii="Arial" w:hAnsi="Arial" w:cs="Arial"/>
          <w:color w:val="000000" w:themeColor="text1"/>
          <w:sz w:val="22"/>
          <w:szCs w:val="22"/>
        </w:rPr>
        <w:t xml:space="preserve"> de </w:t>
      </w:r>
      <w:r w:rsidR="000E63A8">
        <w:rPr>
          <w:rFonts w:ascii="Arial" w:hAnsi="Arial" w:cs="Arial"/>
          <w:color w:val="000000" w:themeColor="text1"/>
          <w:sz w:val="22"/>
          <w:szCs w:val="22"/>
        </w:rPr>
        <w:t>M</w:t>
      </w:r>
      <w:r w:rsidRPr="00594ED9">
        <w:rPr>
          <w:rFonts w:ascii="Arial" w:hAnsi="Arial" w:cs="Arial"/>
          <w:color w:val="000000" w:themeColor="text1"/>
          <w:sz w:val="22"/>
          <w:szCs w:val="22"/>
        </w:rPr>
        <w:t>ayo No.</w:t>
      </w:r>
      <w:r w:rsidR="000E63A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94ED9">
        <w:rPr>
          <w:rFonts w:ascii="Arial" w:hAnsi="Arial" w:cs="Arial"/>
          <w:color w:val="000000" w:themeColor="text1"/>
          <w:sz w:val="22"/>
          <w:szCs w:val="22"/>
        </w:rPr>
        <w:t xml:space="preserve">21 </w:t>
      </w:r>
    </w:p>
    <w:p w:rsidR="000E63A8" w:rsidRDefault="00C357C1" w:rsidP="00C357C1">
      <w:pPr>
        <w:pStyle w:val="Sinespaciado"/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594ED9">
        <w:rPr>
          <w:rFonts w:ascii="Arial" w:hAnsi="Arial" w:cs="Arial"/>
          <w:color w:val="000000" w:themeColor="text1"/>
          <w:sz w:val="22"/>
          <w:szCs w:val="22"/>
        </w:rPr>
        <w:t xml:space="preserve">Col. Nueva Santa Cruz </w:t>
      </w:r>
    </w:p>
    <w:p w:rsidR="00C357C1" w:rsidRPr="00594ED9" w:rsidRDefault="00C357C1" w:rsidP="00C357C1">
      <w:pPr>
        <w:pStyle w:val="Sinespaciado"/>
        <w:jc w:val="right"/>
        <w:rPr>
          <w:rFonts w:ascii="Arial" w:hAnsi="Arial" w:cs="Arial"/>
          <w:color w:val="000000" w:themeColor="text1"/>
          <w:sz w:val="22"/>
          <w:szCs w:val="22"/>
        </w:rPr>
      </w:pPr>
      <w:r w:rsidRPr="00594ED9">
        <w:rPr>
          <w:rFonts w:ascii="Arial" w:hAnsi="Arial" w:cs="Arial"/>
          <w:color w:val="000000" w:themeColor="text1"/>
          <w:sz w:val="22"/>
          <w:szCs w:val="22"/>
        </w:rPr>
        <w:t xml:space="preserve">Estado de México </w:t>
      </w:r>
    </w:p>
    <w:p w:rsidR="00C357C1" w:rsidRPr="00594ED9" w:rsidRDefault="00C357C1" w:rsidP="006B0147">
      <w:pPr>
        <w:pStyle w:val="Sinespaciado"/>
        <w:jc w:val="right"/>
        <w:rPr>
          <w:rFonts w:ascii="Arial" w:hAnsi="Arial" w:cs="Arial"/>
          <w:color w:val="000000" w:themeColor="text1"/>
          <w:sz w:val="22"/>
          <w:szCs w:val="22"/>
        </w:rPr>
      </w:pPr>
    </w:p>
    <w:p w:rsidR="00C357C1" w:rsidRPr="00594ED9" w:rsidRDefault="00C357C1" w:rsidP="006B0147">
      <w:pPr>
        <w:spacing w:after="0" w:line="240" w:lineRule="auto"/>
        <w:jc w:val="right"/>
        <w:rPr>
          <w:rFonts w:ascii="Arial" w:hAnsi="Arial" w:cs="Arial"/>
          <w:sz w:val="22"/>
          <w:szCs w:val="22"/>
          <w:lang w:eastAsia="es-ES"/>
        </w:rPr>
      </w:pPr>
      <w:r w:rsidRPr="00594ED9">
        <w:rPr>
          <w:rFonts w:ascii="Arial" w:hAnsi="Arial" w:cs="Arial"/>
          <w:sz w:val="22"/>
          <w:szCs w:val="22"/>
          <w:lang w:eastAsia="es-ES"/>
        </w:rPr>
        <w:br/>
      </w:r>
    </w:p>
    <w:p w:rsidR="00B208CD" w:rsidRDefault="00C243F4" w:rsidP="006B014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  <w:r w:rsidRPr="00125FF9">
        <w:rPr>
          <w:rFonts w:ascii="Arial" w:hAnsi="Arial" w:cs="Arial"/>
          <w:b/>
          <w:sz w:val="22"/>
          <w:szCs w:val="22"/>
        </w:rPr>
        <w:t>A quien corresponda</w:t>
      </w:r>
      <w:r w:rsidR="000E63A8">
        <w:rPr>
          <w:rFonts w:ascii="Arial" w:hAnsi="Arial" w:cs="Arial"/>
          <w:b/>
          <w:sz w:val="22"/>
          <w:szCs w:val="22"/>
        </w:rPr>
        <w:t>:</w:t>
      </w:r>
    </w:p>
    <w:p w:rsidR="006B0147" w:rsidRDefault="006B0147" w:rsidP="006B014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2"/>
          <w:szCs w:val="22"/>
          <w:shd w:val="clear" w:color="auto" w:fill="F2F7FF"/>
        </w:rPr>
      </w:pPr>
    </w:p>
    <w:p w:rsidR="006B0147" w:rsidRPr="00125FF9" w:rsidRDefault="006B0147" w:rsidP="006B0147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2"/>
          <w:szCs w:val="22"/>
          <w:shd w:val="clear" w:color="auto" w:fill="F2F7FF"/>
        </w:rPr>
      </w:pPr>
    </w:p>
    <w:p w:rsidR="000E63A8" w:rsidRDefault="00C357C1" w:rsidP="006B014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594ED9">
        <w:rPr>
          <w:rFonts w:ascii="Arial" w:hAnsi="Arial" w:cs="Arial"/>
          <w:sz w:val="22"/>
          <w:szCs w:val="22"/>
        </w:rPr>
        <w:t xml:space="preserve">Le remito mi </w:t>
      </w:r>
      <w:r w:rsidR="00594ED9">
        <w:rPr>
          <w:rFonts w:ascii="Arial" w:hAnsi="Arial" w:cs="Arial"/>
          <w:sz w:val="22"/>
          <w:szCs w:val="22"/>
        </w:rPr>
        <w:t>c</w:t>
      </w:r>
      <w:r w:rsidR="00594ED9" w:rsidRPr="00594ED9">
        <w:rPr>
          <w:rFonts w:ascii="Arial" w:hAnsi="Arial" w:cs="Arial"/>
          <w:sz w:val="22"/>
          <w:szCs w:val="22"/>
        </w:rPr>
        <w:t>urriculum</w:t>
      </w:r>
      <w:r w:rsidR="00594ED9">
        <w:rPr>
          <w:rFonts w:ascii="Arial" w:hAnsi="Arial" w:cs="Arial"/>
          <w:sz w:val="22"/>
          <w:szCs w:val="22"/>
        </w:rPr>
        <w:t xml:space="preserve"> </w:t>
      </w:r>
      <w:r w:rsidRPr="00594ED9">
        <w:rPr>
          <w:rFonts w:ascii="Arial" w:hAnsi="Arial" w:cs="Arial"/>
          <w:sz w:val="22"/>
          <w:szCs w:val="22"/>
        </w:rPr>
        <w:t xml:space="preserve">en respuesta a la oferta de empleo publicada en el portal web </w:t>
      </w:r>
      <w:r w:rsidR="00597512" w:rsidRPr="00594ED9">
        <w:rPr>
          <w:rFonts w:ascii="Arial" w:hAnsi="Arial" w:cs="Arial"/>
          <w:i/>
          <w:iCs/>
          <w:sz w:val="22"/>
          <w:szCs w:val="22"/>
        </w:rPr>
        <w:t>de internet</w:t>
      </w:r>
      <w:r w:rsidRPr="00594ED9">
        <w:rPr>
          <w:rFonts w:ascii="Arial" w:hAnsi="Arial" w:cs="Arial"/>
          <w:sz w:val="22"/>
          <w:szCs w:val="22"/>
        </w:rPr>
        <w:t>, demandando</w:t>
      </w:r>
      <w:r w:rsidR="000E63A8">
        <w:rPr>
          <w:rFonts w:ascii="Arial" w:hAnsi="Arial" w:cs="Arial"/>
          <w:sz w:val="22"/>
          <w:szCs w:val="22"/>
        </w:rPr>
        <w:t xml:space="preserve"> </w:t>
      </w:r>
      <w:r w:rsidRPr="00594ED9">
        <w:rPr>
          <w:rFonts w:ascii="Arial" w:hAnsi="Arial" w:cs="Arial"/>
          <w:sz w:val="22"/>
          <w:szCs w:val="22"/>
        </w:rPr>
        <w:t>una persona para incorporarse al equipo de sistemas computacionales.</w:t>
      </w:r>
    </w:p>
    <w:p w:rsidR="000E63A8" w:rsidRDefault="00C357C1" w:rsidP="006B014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594ED9">
        <w:rPr>
          <w:rFonts w:ascii="Arial" w:hAnsi="Arial" w:cs="Arial"/>
          <w:sz w:val="22"/>
          <w:szCs w:val="22"/>
        </w:rPr>
        <w:br/>
        <w:t xml:space="preserve">La oferta me interesa puesto que se trata de </w:t>
      </w:r>
      <w:proofErr w:type="gramStart"/>
      <w:r w:rsidRPr="00594ED9">
        <w:rPr>
          <w:rFonts w:ascii="Arial" w:hAnsi="Arial" w:cs="Arial"/>
          <w:sz w:val="22"/>
          <w:szCs w:val="22"/>
        </w:rPr>
        <w:t>un</w:t>
      </w:r>
      <w:proofErr w:type="gramEnd"/>
      <w:r w:rsidRPr="00594ED9">
        <w:rPr>
          <w:rFonts w:ascii="Arial" w:hAnsi="Arial" w:cs="Arial"/>
          <w:sz w:val="22"/>
          <w:szCs w:val="22"/>
        </w:rPr>
        <w:t xml:space="preserve"> empresa innovadora, respaldad</w:t>
      </w:r>
      <w:r w:rsidR="000E63A8">
        <w:rPr>
          <w:rFonts w:ascii="Arial" w:hAnsi="Arial" w:cs="Arial"/>
          <w:sz w:val="22"/>
          <w:szCs w:val="22"/>
        </w:rPr>
        <w:t>a</w:t>
      </w:r>
      <w:r w:rsidRPr="00594ED9">
        <w:rPr>
          <w:rFonts w:ascii="Arial" w:hAnsi="Arial" w:cs="Arial"/>
          <w:sz w:val="22"/>
          <w:szCs w:val="22"/>
        </w:rPr>
        <w:t xml:space="preserve"> por años de experiencia y por su posicionamiento en el mercado de la programación. He sabido por la </w:t>
      </w:r>
      <w:r w:rsidR="00A457FA" w:rsidRPr="00594ED9">
        <w:rPr>
          <w:rFonts w:ascii="Arial" w:hAnsi="Arial" w:cs="Arial"/>
          <w:sz w:val="22"/>
          <w:szCs w:val="22"/>
        </w:rPr>
        <w:t>empresa</w:t>
      </w:r>
      <w:r w:rsidRPr="00594ED9">
        <w:rPr>
          <w:rFonts w:ascii="Arial" w:hAnsi="Arial" w:cs="Arial"/>
          <w:sz w:val="22"/>
          <w:szCs w:val="22"/>
        </w:rPr>
        <w:t xml:space="preserve"> que están buscando ampliar su equipo de desarrolladores de sistemas computacionales</w:t>
      </w:r>
      <w:r w:rsidR="000E63A8">
        <w:rPr>
          <w:rFonts w:ascii="Arial" w:hAnsi="Arial" w:cs="Arial"/>
          <w:sz w:val="22"/>
          <w:szCs w:val="22"/>
        </w:rPr>
        <w:t xml:space="preserve"> y considero que m</w:t>
      </w:r>
      <w:r w:rsidRPr="00594ED9">
        <w:rPr>
          <w:rFonts w:ascii="Arial" w:hAnsi="Arial" w:cs="Arial"/>
          <w:sz w:val="22"/>
          <w:szCs w:val="22"/>
        </w:rPr>
        <w:t>i candidatura le</w:t>
      </w:r>
      <w:r w:rsidR="000E63A8">
        <w:rPr>
          <w:rFonts w:ascii="Arial" w:hAnsi="Arial" w:cs="Arial"/>
          <w:sz w:val="22"/>
          <w:szCs w:val="22"/>
        </w:rPr>
        <w:t>s</w:t>
      </w:r>
      <w:r w:rsidRPr="00594ED9">
        <w:rPr>
          <w:rFonts w:ascii="Arial" w:hAnsi="Arial" w:cs="Arial"/>
          <w:sz w:val="22"/>
          <w:szCs w:val="22"/>
        </w:rPr>
        <w:t xml:space="preserve"> puede resultar de interés por</w:t>
      </w:r>
      <w:r w:rsidR="000E63A8">
        <w:rPr>
          <w:rFonts w:ascii="Arial" w:hAnsi="Arial" w:cs="Arial"/>
          <w:sz w:val="22"/>
          <w:szCs w:val="22"/>
        </w:rPr>
        <w:t xml:space="preserve"> el </w:t>
      </w:r>
      <w:r w:rsidRPr="00594ED9">
        <w:rPr>
          <w:rFonts w:ascii="Arial" w:hAnsi="Arial" w:cs="Arial"/>
          <w:sz w:val="22"/>
          <w:szCs w:val="22"/>
        </w:rPr>
        <w:t>cono</w:t>
      </w:r>
      <w:r w:rsidR="000E63A8">
        <w:rPr>
          <w:rFonts w:ascii="Arial" w:hAnsi="Arial" w:cs="Arial"/>
          <w:sz w:val="22"/>
          <w:szCs w:val="22"/>
        </w:rPr>
        <w:t>cimiento que tengo de</w:t>
      </w:r>
      <w:r w:rsidRPr="00594ED9">
        <w:rPr>
          <w:rFonts w:ascii="Arial" w:hAnsi="Arial" w:cs="Arial"/>
          <w:sz w:val="22"/>
          <w:szCs w:val="22"/>
        </w:rPr>
        <w:t xml:space="preserve"> lenguajes de programación que la empresa solicita. </w:t>
      </w:r>
    </w:p>
    <w:p w:rsidR="006B0147" w:rsidRDefault="006B0147" w:rsidP="006B014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0E63A8" w:rsidRDefault="00C357C1" w:rsidP="006B014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594ED9">
        <w:rPr>
          <w:rFonts w:ascii="Arial" w:hAnsi="Arial" w:cs="Arial"/>
          <w:sz w:val="22"/>
          <w:szCs w:val="22"/>
        </w:rPr>
        <w:t xml:space="preserve">Como puede observar en </w:t>
      </w:r>
      <w:r w:rsidR="000E63A8">
        <w:rPr>
          <w:rFonts w:ascii="Arial" w:hAnsi="Arial" w:cs="Arial"/>
          <w:sz w:val="22"/>
          <w:szCs w:val="22"/>
        </w:rPr>
        <w:t>mi</w:t>
      </w:r>
      <w:r w:rsidRPr="00594ED9">
        <w:rPr>
          <w:rFonts w:ascii="Arial" w:hAnsi="Arial" w:cs="Arial"/>
          <w:sz w:val="22"/>
          <w:szCs w:val="22"/>
        </w:rPr>
        <w:t xml:space="preserve"> C</w:t>
      </w:r>
      <w:r w:rsidR="00A457FA" w:rsidRPr="00594ED9">
        <w:rPr>
          <w:rFonts w:ascii="Arial" w:hAnsi="Arial" w:cs="Arial"/>
          <w:sz w:val="22"/>
          <w:szCs w:val="22"/>
        </w:rPr>
        <w:t>.</w:t>
      </w:r>
      <w:r w:rsidRPr="00594ED9">
        <w:rPr>
          <w:rFonts w:ascii="Arial" w:hAnsi="Arial" w:cs="Arial"/>
          <w:sz w:val="22"/>
          <w:szCs w:val="22"/>
        </w:rPr>
        <w:t>V</w:t>
      </w:r>
      <w:r w:rsidR="000E63A8">
        <w:rPr>
          <w:rFonts w:ascii="Arial" w:hAnsi="Arial" w:cs="Arial"/>
          <w:sz w:val="22"/>
          <w:szCs w:val="22"/>
        </w:rPr>
        <w:t>.</w:t>
      </w:r>
      <w:r w:rsidRPr="00594ED9">
        <w:rPr>
          <w:rFonts w:ascii="Arial" w:hAnsi="Arial" w:cs="Arial"/>
          <w:sz w:val="22"/>
          <w:szCs w:val="22"/>
        </w:rPr>
        <w:t xml:space="preserve"> adjunto, he trabajado profesionalmente en desarrollar un sistema web manejando diferentes lenguajes de programación</w:t>
      </w:r>
      <w:r w:rsidR="000E63A8">
        <w:rPr>
          <w:rFonts w:ascii="Arial" w:hAnsi="Arial" w:cs="Arial"/>
          <w:sz w:val="22"/>
          <w:szCs w:val="22"/>
        </w:rPr>
        <w:t>,</w:t>
      </w:r>
      <w:r w:rsidRPr="00594ED9">
        <w:rPr>
          <w:rFonts w:ascii="Arial" w:hAnsi="Arial" w:cs="Arial"/>
          <w:sz w:val="22"/>
          <w:szCs w:val="22"/>
        </w:rPr>
        <w:t xml:space="preserve"> no obstante</w:t>
      </w:r>
      <w:r w:rsidR="00A457FA" w:rsidRPr="00594ED9">
        <w:rPr>
          <w:rFonts w:ascii="Arial" w:hAnsi="Arial" w:cs="Arial"/>
          <w:sz w:val="22"/>
          <w:szCs w:val="22"/>
        </w:rPr>
        <w:t xml:space="preserve"> me apasiona seguir aprendiendo</w:t>
      </w:r>
      <w:r w:rsidR="00125FF9">
        <w:rPr>
          <w:rFonts w:ascii="Arial" w:hAnsi="Arial" w:cs="Arial"/>
          <w:sz w:val="22"/>
          <w:szCs w:val="22"/>
        </w:rPr>
        <w:t xml:space="preserve"> y desarrollando sistemas de manera independiente</w:t>
      </w:r>
      <w:r w:rsidR="000E63A8">
        <w:rPr>
          <w:rFonts w:ascii="Arial" w:hAnsi="Arial" w:cs="Arial"/>
          <w:sz w:val="22"/>
          <w:szCs w:val="22"/>
        </w:rPr>
        <w:t>, lo que deriva en mi disposición</w:t>
      </w:r>
      <w:r w:rsidRPr="00594ED9">
        <w:rPr>
          <w:rFonts w:ascii="Arial" w:hAnsi="Arial" w:cs="Arial"/>
          <w:sz w:val="22"/>
          <w:szCs w:val="22"/>
        </w:rPr>
        <w:t xml:space="preserve"> </w:t>
      </w:r>
      <w:r w:rsidR="000E63A8">
        <w:rPr>
          <w:rFonts w:ascii="Arial" w:hAnsi="Arial" w:cs="Arial"/>
          <w:sz w:val="22"/>
          <w:szCs w:val="22"/>
        </w:rPr>
        <w:t>de</w:t>
      </w:r>
      <w:r w:rsidRPr="00594ED9">
        <w:rPr>
          <w:rFonts w:ascii="Arial" w:hAnsi="Arial" w:cs="Arial"/>
          <w:sz w:val="22"/>
          <w:szCs w:val="22"/>
        </w:rPr>
        <w:t xml:space="preserve"> p</w:t>
      </w:r>
      <w:r w:rsidR="000E63A8">
        <w:rPr>
          <w:rFonts w:ascii="Arial" w:hAnsi="Arial" w:cs="Arial"/>
          <w:sz w:val="22"/>
          <w:szCs w:val="22"/>
        </w:rPr>
        <w:t>oder</w:t>
      </w:r>
      <w:r w:rsidRPr="00594ED9">
        <w:rPr>
          <w:rFonts w:ascii="Arial" w:hAnsi="Arial" w:cs="Arial"/>
          <w:sz w:val="22"/>
          <w:szCs w:val="22"/>
        </w:rPr>
        <w:t xml:space="preserve"> aportar ideas para consolidar su proyecto.</w:t>
      </w:r>
    </w:p>
    <w:p w:rsidR="006B0147" w:rsidRDefault="006B0147" w:rsidP="006B014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6B0147" w:rsidRPr="00594ED9" w:rsidRDefault="00C357C1" w:rsidP="006B014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594ED9">
        <w:rPr>
          <w:rFonts w:ascii="Arial" w:hAnsi="Arial" w:cs="Arial"/>
          <w:sz w:val="22"/>
          <w:szCs w:val="22"/>
        </w:rPr>
        <w:t>La forma más fácil de contactar</w:t>
      </w:r>
      <w:r w:rsidR="000E63A8">
        <w:rPr>
          <w:rFonts w:ascii="Arial" w:hAnsi="Arial" w:cs="Arial"/>
          <w:sz w:val="22"/>
          <w:szCs w:val="22"/>
        </w:rPr>
        <w:t>me</w:t>
      </w:r>
      <w:r w:rsidRPr="00594ED9">
        <w:rPr>
          <w:rFonts w:ascii="Arial" w:hAnsi="Arial" w:cs="Arial"/>
          <w:sz w:val="22"/>
          <w:szCs w:val="22"/>
        </w:rPr>
        <w:t xml:space="preserve"> es por teléfono móvil</w:t>
      </w:r>
      <w:r w:rsidR="00D11BE5" w:rsidRPr="00594ED9">
        <w:rPr>
          <w:rFonts w:ascii="Arial" w:hAnsi="Arial" w:cs="Arial"/>
          <w:sz w:val="22"/>
          <w:szCs w:val="22"/>
        </w:rPr>
        <w:t>, local y correo electrónico</w:t>
      </w:r>
      <w:r w:rsidRPr="00594ED9">
        <w:rPr>
          <w:rFonts w:ascii="Arial" w:hAnsi="Arial" w:cs="Arial"/>
          <w:sz w:val="22"/>
          <w:szCs w:val="22"/>
        </w:rPr>
        <w:t xml:space="preserve"> </w:t>
      </w:r>
      <w:r w:rsidR="000E63A8">
        <w:rPr>
          <w:rFonts w:ascii="Arial" w:hAnsi="Arial" w:cs="Arial"/>
          <w:sz w:val="22"/>
          <w:szCs w:val="22"/>
        </w:rPr>
        <w:t>arriba descritos</w:t>
      </w:r>
      <w:r w:rsidRPr="00594ED9">
        <w:rPr>
          <w:rFonts w:ascii="Arial" w:hAnsi="Arial" w:cs="Arial"/>
          <w:sz w:val="22"/>
          <w:szCs w:val="22"/>
        </w:rPr>
        <w:t xml:space="preserve">. Confío </w:t>
      </w:r>
      <w:r w:rsidR="000E63A8">
        <w:rPr>
          <w:rFonts w:ascii="Arial" w:hAnsi="Arial" w:cs="Arial"/>
          <w:sz w:val="22"/>
          <w:szCs w:val="22"/>
        </w:rPr>
        <w:t xml:space="preserve">en </w:t>
      </w:r>
      <w:r w:rsidRPr="00594ED9">
        <w:rPr>
          <w:rFonts w:ascii="Arial" w:hAnsi="Arial" w:cs="Arial"/>
          <w:sz w:val="22"/>
          <w:szCs w:val="22"/>
        </w:rPr>
        <w:t xml:space="preserve">poder recibir más información sobre el puesto de trabajo </w:t>
      </w:r>
      <w:r w:rsidR="000E63A8">
        <w:rPr>
          <w:rFonts w:ascii="Arial" w:hAnsi="Arial" w:cs="Arial"/>
          <w:sz w:val="22"/>
          <w:szCs w:val="22"/>
        </w:rPr>
        <w:t>en</w:t>
      </w:r>
      <w:r w:rsidRPr="00594ED9">
        <w:rPr>
          <w:rFonts w:ascii="Arial" w:hAnsi="Arial" w:cs="Arial"/>
          <w:sz w:val="22"/>
          <w:szCs w:val="22"/>
        </w:rPr>
        <w:t xml:space="preserve"> una entrevista personal.</w:t>
      </w:r>
      <w:r w:rsidRPr="00594ED9">
        <w:rPr>
          <w:rFonts w:ascii="Arial" w:hAnsi="Arial" w:cs="Arial"/>
          <w:sz w:val="22"/>
          <w:szCs w:val="22"/>
        </w:rPr>
        <w:br/>
      </w:r>
    </w:p>
    <w:p w:rsidR="00C357C1" w:rsidRPr="00594ED9" w:rsidRDefault="00C357C1" w:rsidP="006B014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594ED9">
        <w:rPr>
          <w:rFonts w:ascii="Arial" w:hAnsi="Arial" w:cs="Arial"/>
          <w:sz w:val="22"/>
          <w:szCs w:val="22"/>
        </w:rPr>
        <w:t>Esperando recibir su re</w:t>
      </w:r>
      <w:r w:rsidR="00125FF9">
        <w:rPr>
          <w:rFonts w:ascii="Arial" w:hAnsi="Arial" w:cs="Arial"/>
          <w:sz w:val="22"/>
          <w:szCs w:val="22"/>
        </w:rPr>
        <w:t>spuesta, le saluda cordialmente.</w:t>
      </w:r>
    </w:p>
    <w:p w:rsidR="000E63A8" w:rsidRDefault="000E63A8" w:rsidP="006B0147">
      <w:pPr>
        <w:pStyle w:val="Sinespaciado"/>
        <w:rPr>
          <w:rFonts w:ascii="Arial" w:hAnsi="Arial" w:cs="Arial"/>
          <w:color w:val="auto"/>
          <w:sz w:val="22"/>
          <w:szCs w:val="22"/>
          <w:lang w:eastAsia="es-ES"/>
        </w:rPr>
      </w:pPr>
    </w:p>
    <w:p w:rsidR="006B0147" w:rsidRDefault="006B0147" w:rsidP="006B0147">
      <w:pPr>
        <w:pStyle w:val="Sinespaciado"/>
        <w:rPr>
          <w:rFonts w:ascii="Arial" w:hAnsi="Arial" w:cs="Arial"/>
          <w:color w:val="auto"/>
          <w:sz w:val="22"/>
          <w:szCs w:val="22"/>
          <w:lang w:eastAsia="es-ES"/>
        </w:rPr>
      </w:pPr>
    </w:p>
    <w:p w:rsidR="006B0147" w:rsidRDefault="006B0147" w:rsidP="006B0147">
      <w:pPr>
        <w:pStyle w:val="Sinespaciado"/>
        <w:rPr>
          <w:rFonts w:ascii="Arial" w:hAnsi="Arial" w:cs="Arial"/>
          <w:color w:val="auto"/>
          <w:sz w:val="22"/>
          <w:szCs w:val="22"/>
          <w:lang w:eastAsia="es-ES"/>
        </w:rPr>
      </w:pPr>
    </w:p>
    <w:p w:rsidR="00C357C1" w:rsidRPr="000E63A8" w:rsidRDefault="00C357C1" w:rsidP="006B0147">
      <w:pPr>
        <w:pStyle w:val="Sinespaciado"/>
        <w:rPr>
          <w:rFonts w:ascii="Arial" w:hAnsi="Arial" w:cs="Arial"/>
          <w:b/>
          <w:color w:val="000000" w:themeColor="text1"/>
          <w:sz w:val="22"/>
          <w:szCs w:val="22"/>
        </w:rPr>
      </w:pPr>
      <w:r w:rsidRPr="000E63A8">
        <w:rPr>
          <w:rFonts w:ascii="Arial" w:hAnsi="Arial" w:cs="Arial"/>
          <w:b/>
          <w:color w:val="auto"/>
          <w:sz w:val="22"/>
          <w:szCs w:val="22"/>
          <w:lang w:eastAsia="es-ES"/>
        </w:rPr>
        <w:t>Ignacio Vázquez Benítez</w:t>
      </w:r>
    </w:p>
    <w:p w:rsidR="00C357C1" w:rsidRPr="00594ED9" w:rsidRDefault="00C357C1" w:rsidP="006B0147">
      <w:pPr>
        <w:pStyle w:val="Sinespaciado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:rsidR="00C357C1" w:rsidRPr="00594ED9" w:rsidRDefault="00C357C1" w:rsidP="006B0147">
      <w:pPr>
        <w:pStyle w:val="Sinespaciado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:rsidR="00C357C1" w:rsidRPr="00594ED9" w:rsidRDefault="00C357C1" w:rsidP="006B0147">
      <w:pPr>
        <w:pStyle w:val="Sinespaciado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:rsidR="00EC7992" w:rsidRPr="00594ED9" w:rsidRDefault="00EC7992" w:rsidP="00CE4979">
      <w:pPr>
        <w:pStyle w:val="Sinespaciado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:rsidR="00EC7992" w:rsidRPr="00594ED9" w:rsidRDefault="00EC7992" w:rsidP="00CE4979">
      <w:pPr>
        <w:pStyle w:val="Sinespaciado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:rsidR="00EC7992" w:rsidRPr="00594ED9" w:rsidRDefault="00EC7992" w:rsidP="00CE4979">
      <w:pPr>
        <w:pStyle w:val="Sinespaciado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:rsidR="00EC7992" w:rsidRPr="00594ED9" w:rsidRDefault="00EC7992" w:rsidP="00CE4979">
      <w:pPr>
        <w:pStyle w:val="Sinespaciado"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:rsidR="00C357C1" w:rsidRPr="00594ED9" w:rsidRDefault="00C357C1" w:rsidP="00493278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</w:p>
    <w:p w:rsidR="00594ED9" w:rsidRPr="00594ED9" w:rsidRDefault="00594ED9" w:rsidP="00493278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</w:p>
    <w:p w:rsidR="00594ED9" w:rsidRDefault="00594ED9" w:rsidP="00493278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</w:p>
    <w:p w:rsidR="00594ED9" w:rsidRDefault="00594ED9" w:rsidP="00493278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</w:p>
    <w:p w:rsidR="00594ED9" w:rsidRDefault="00594ED9" w:rsidP="00493278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</w:p>
    <w:p w:rsidR="00594ED9" w:rsidRDefault="00594ED9" w:rsidP="00493278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</w:p>
    <w:p w:rsidR="00594ED9" w:rsidRPr="00594ED9" w:rsidRDefault="00594ED9" w:rsidP="00493278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</w:p>
    <w:p w:rsidR="00594ED9" w:rsidRPr="00594ED9" w:rsidRDefault="00594ED9" w:rsidP="00493278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</w:p>
    <w:p w:rsidR="00CE4979" w:rsidRPr="00594ED9" w:rsidRDefault="000000D1" w:rsidP="00CE4979">
      <w:pPr>
        <w:pStyle w:val="Sinespaciado"/>
        <w:jc w:val="center"/>
        <w:rPr>
          <w:rFonts w:ascii="Arial" w:hAnsi="Arial" w:cs="Arial"/>
          <w:b/>
          <w:color w:val="000000" w:themeColor="text1"/>
          <w:sz w:val="24"/>
          <w:szCs w:val="22"/>
        </w:rPr>
      </w:pPr>
      <w:r w:rsidRPr="00594ED9">
        <w:rPr>
          <w:rFonts w:ascii="Arial" w:eastAsia="Calibri" w:hAnsi="Arial" w:cs="Arial"/>
          <w:b/>
          <w:noProof/>
          <w:color w:val="auto"/>
          <w:sz w:val="24"/>
          <w:szCs w:val="22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68CF7E16" wp14:editId="7B24F9B1">
            <wp:simplePos x="0" y="0"/>
            <wp:positionH relativeFrom="margin">
              <wp:posOffset>4983535</wp:posOffset>
            </wp:positionH>
            <wp:positionV relativeFrom="paragraph">
              <wp:posOffset>-1933</wp:posOffset>
            </wp:positionV>
            <wp:extent cx="1082039" cy="1280160"/>
            <wp:effectExtent l="0" t="0" r="4445" b="0"/>
            <wp:wrapNone/>
            <wp:docPr id="2" name="Imagen 2" descr="C:\Users\IGNACIO\Desktop\angel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NACIO\Desktop\angel0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10" t="-383" r="45455" b="89642"/>
                    <a:stretch/>
                  </pic:blipFill>
                  <pic:spPr bwMode="auto">
                    <a:xfrm>
                      <a:off x="0" y="0"/>
                      <a:ext cx="1084472" cy="128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979" w:rsidRPr="00594ED9">
        <w:rPr>
          <w:rFonts w:ascii="Arial" w:hAnsi="Arial" w:cs="Arial"/>
          <w:b/>
          <w:color w:val="000000" w:themeColor="text1"/>
          <w:sz w:val="24"/>
          <w:szCs w:val="22"/>
        </w:rPr>
        <w:t>C.V</w:t>
      </w:r>
      <w:r w:rsidR="006B0147">
        <w:rPr>
          <w:rFonts w:ascii="Arial" w:hAnsi="Arial" w:cs="Arial"/>
          <w:b/>
          <w:color w:val="000000" w:themeColor="text1"/>
          <w:sz w:val="24"/>
          <w:szCs w:val="22"/>
        </w:rPr>
        <w:t>.</w:t>
      </w:r>
      <w:r w:rsidR="00CE4979" w:rsidRPr="00594ED9">
        <w:rPr>
          <w:rFonts w:ascii="Arial" w:hAnsi="Arial" w:cs="Arial"/>
          <w:b/>
          <w:color w:val="000000" w:themeColor="text1"/>
          <w:sz w:val="24"/>
          <w:szCs w:val="22"/>
        </w:rPr>
        <w:t xml:space="preserve"> Ignacio Vazquez Benitez</w:t>
      </w:r>
    </w:p>
    <w:p w:rsidR="006B0147" w:rsidRDefault="006B0147" w:rsidP="00CE4979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</w:p>
    <w:p w:rsidR="00CE4979" w:rsidRPr="00125FF9" w:rsidRDefault="00CE4979" w:rsidP="00CE4979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  <w:r w:rsidRPr="00125FF9">
        <w:rPr>
          <w:rFonts w:ascii="Arial" w:hAnsi="Arial" w:cs="Arial"/>
          <w:color w:val="000000" w:themeColor="text1"/>
          <w:sz w:val="22"/>
          <w:szCs w:val="22"/>
        </w:rPr>
        <w:t>ignacio_juego@hotmail.com</w:t>
      </w:r>
    </w:p>
    <w:p w:rsidR="00CE4979" w:rsidRPr="00125FF9" w:rsidRDefault="00CE4979" w:rsidP="00CE4979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  <w:r w:rsidRPr="00125FF9">
        <w:rPr>
          <w:rFonts w:ascii="Arial" w:hAnsi="Arial" w:cs="Arial"/>
          <w:color w:val="000000" w:themeColor="text1"/>
          <w:sz w:val="22"/>
          <w:szCs w:val="22"/>
        </w:rPr>
        <w:t>55 2228-7098</w:t>
      </w:r>
      <w:r w:rsidR="006B0147">
        <w:rPr>
          <w:rFonts w:ascii="Arial" w:hAnsi="Arial" w:cs="Arial"/>
          <w:color w:val="000000" w:themeColor="text1"/>
          <w:sz w:val="22"/>
          <w:szCs w:val="22"/>
        </w:rPr>
        <w:t>;</w:t>
      </w:r>
      <w:r w:rsidRPr="00125FF9">
        <w:rPr>
          <w:rFonts w:ascii="Arial" w:hAnsi="Arial" w:cs="Arial"/>
          <w:color w:val="000000" w:themeColor="text1"/>
          <w:sz w:val="22"/>
          <w:szCs w:val="22"/>
        </w:rPr>
        <w:t xml:space="preserve">  04455 2565-1695</w:t>
      </w:r>
    </w:p>
    <w:p w:rsidR="00CE4979" w:rsidRPr="00125FF9" w:rsidRDefault="00CE4979" w:rsidP="00CE4979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  <w:r w:rsidRPr="00125FF9">
        <w:rPr>
          <w:rFonts w:ascii="Arial" w:hAnsi="Arial" w:cs="Arial"/>
          <w:color w:val="000000" w:themeColor="text1"/>
          <w:sz w:val="22"/>
          <w:szCs w:val="22"/>
        </w:rPr>
        <w:t>27-</w:t>
      </w:r>
      <w:r w:rsidR="006B0147">
        <w:rPr>
          <w:rFonts w:ascii="Arial" w:hAnsi="Arial" w:cs="Arial"/>
          <w:color w:val="000000" w:themeColor="text1"/>
          <w:sz w:val="22"/>
          <w:szCs w:val="22"/>
        </w:rPr>
        <w:t>Junio</w:t>
      </w:r>
      <w:r w:rsidRPr="00125FF9">
        <w:rPr>
          <w:rFonts w:ascii="Arial" w:hAnsi="Arial" w:cs="Arial"/>
          <w:color w:val="000000" w:themeColor="text1"/>
          <w:sz w:val="22"/>
          <w:szCs w:val="22"/>
        </w:rPr>
        <w:t>-1994</w:t>
      </w:r>
    </w:p>
    <w:p w:rsidR="006B0147" w:rsidRDefault="00CE4979" w:rsidP="00CE4979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  <w:r w:rsidRPr="00125FF9">
        <w:rPr>
          <w:rFonts w:ascii="Arial" w:hAnsi="Arial" w:cs="Arial"/>
          <w:color w:val="000000" w:themeColor="text1"/>
          <w:sz w:val="22"/>
          <w:szCs w:val="22"/>
        </w:rPr>
        <w:t>Calle 1</w:t>
      </w:r>
      <w:r w:rsidR="006B0147">
        <w:rPr>
          <w:rFonts w:ascii="Arial" w:hAnsi="Arial" w:cs="Arial"/>
          <w:color w:val="000000" w:themeColor="text1"/>
          <w:sz w:val="22"/>
          <w:szCs w:val="22"/>
        </w:rPr>
        <w:t xml:space="preserve">º </w:t>
      </w:r>
      <w:r w:rsidRPr="00125FF9">
        <w:rPr>
          <w:rFonts w:ascii="Arial" w:hAnsi="Arial" w:cs="Arial"/>
          <w:color w:val="000000" w:themeColor="text1"/>
          <w:sz w:val="22"/>
          <w:szCs w:val="22"/>
        </w:rPr>
        <w:t xml:space="preserve">de </w:t>
      </w:r>
      <w:r w:rsidR="006B0147">
        <w:rPr>
          <w:rFonts w:ascii="Arial" w:hAnsi="Arial" w:cs="Arial"/>
          <w:color w:val="000000" w:themeColor="text1"/>
          <w:sz w:val="22"/>
          <w:szCs w:val="22"/>
        </w:rPr>
        <w:t>M</w:t>
      </w:r>
      <w:r w:rsidRPr="00125FF9">
        <w:rPr>
          <w:rFonts w:ascii="Arial" w:hAnsi="Arial" w:cs="Arial"/>
          <w:color w:val="000000" w:themeColor="text1"/>
          <w:sz w:val="22"/>
          <w:szCs w:val="22"/>
        </w:rPr>
        <w:t xml:space="preserve">ayo No.21 </w:t>
      </w:r>
    </w:p>
    <w:p w:rsidR="006B0147" w:rsidRDefault="00CE4979" w:rsidP="00CE4979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  <w:r w:rsidRPr="00125FF9">
        <w:rPr>
          <w:rFonts w:ascii="Arial" w:hAnsi="Arial" w:cs="Arial"/>
          <w:color w:val="000000" w:themeColor="text1"/>
          <w:sz w:val="22"/>
          <w:szCs w:val="22"/>
        </w:rPr>
        <w:t xml:space="preserve">Col. Nueva Santa Cruz </w:t>
      </w:r>
    </w:p>
    <w:p w:rsidR="00CE4979" w:rsidRPr="00125FF9" w:rsidRDefault="00CE4979" w:rsidP="00CE4979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  <w:r w:rsidRPr="00125FF9">
        <w:rPr>
          <w:rFonts w:ascii="Arial" w:hAnsi="Arial" w:cs="Arial"/>
          <w:color w:val="000000" w:themeColor="text1"/>
          <w:sz w:val="22"/>
          <w:szCs w:val="22"/>
        </w:rPr>
        <w:t xml:space="preserve">Estado de México </w:t>
      </w:r>
    </w:p>
    <w:p w:rsidR="00502D22" w:rsidRPr="00125FF9" w:rsidRDefault="00CE4979" w:rsidP="00CE4979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  <w:r w:rsidRPr="00125FF9">
        <w:rPr>
          <w:rFonts w:ascii="Arial" w:hAnsi="Arial" w:cs="Arial"/>
          <w:color w:val="000000" w:themeColor="text1"/>
          <w:sz w:val="22"/>
          <w:szCs w:val="22"/>
        </w:rPr>
        <w:t>Nacionalidad Mexicana</w:t>
      </w:r>
    </w:p>
    <w:p w:rsidR="00502D22" w:rsidRPr="00125FF9" w:rsidRDefault="00502D22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</w:p>
    <w:p w:rsidR="00CE4979" w:rsidRDefault="00CE4979">
      <w:pPr>
        <w:pStyle w:val="Sinespaciado"/>
        <w:rPr>
          <w:rFonts w:ascii="Arial" w:hAnsi="Arial" w:cs="Arial"/>
          <w:b/>
          <w:color w:val="000000" w:themeColor="text1"/>
          <w:sz w:val="22"/>
          <w:szCs w:val="22"/>
        </w:rPr>
      </w:pPr>
      <w:r w:rsidRPr="00125FF9">
        <w:rPr>
          <w:rFonts w:ascii="Arial" w:hAnsi="Arial" w:cs="Arial"/>
          <w:b/>
          <w:color w:val="000000" w:themeColor="text1"/>
          <w:sz w:val="22"/>
          <w:szCs w:val="22"/>
        </w:rPr>
        <w:t xml:space="preserve">Formación </w:t>
      </w:r>
      <w:r w:rsidR="006B0147">
        <w:rPr>
          <w:rFonts w:ascii="Arial" w:hAnsi="Arial" w:cs="Arial"/>
          <w:b/>
          <w:color w:val="000000" w:themeColor="text1"/>
          <w:sz w:val="22"/>
          <w:szCs w:val="22"/>
        </w:rPr>
        <w:t>A</w:t>
      </w:r>
      <w:r w:rsidRPr="00125FF9">
        <w:rPr>
          <w:rFonts w:ascii="Arial" w:hAnsi="Arial" w:cs="Arial"/>
          <w:b/>
          <w:color w:val="000000" w:themeColor="text1"/>
          <w:sz w:val="22"/>
          <w:szCs w:val="22"/>
        </w:rPr>
        <w:t>cadémica</w:t>
      </w:r>
    </w:p>
    <w:p w:rsidR="00CE4979" w:rsidRPr="00125FF9" w:rsidRDefault="00CE4979" w:rsidP="00420D2B">
      <w:pPr>
        <w:pStyle w:val="Subseccin"/>
        <w:numPr>
          <w:ilvl w:val="0"/>
          <w:numId w:val="25"/>
        </w:numPr>
        <w:spacing w:before="0" w:after="0"/>
        <w:ind w:left="709" w:hanging="425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r w:rsidRPr="00125FF9">
        <w:rPr>
          <w:rStyle w:val="Carcterdesubseccin"/>
          <w:rFonts w:ascii="Arial" w:hAnsi="Arial" w:cs="Arial"/>
          <w:color w:val="000000" w:themeColor="text1"/>
          <w:sz w:val="22"/>
          <w:szCs w:val="22"/>
        </w:rPr>
        <w:t xml:space="preserve">Nivel TSU: </w:t>
      </w:r>
      <w:r w:rsidR="006B0147">
        <w:rPr>
          <w:rStyle w:val="Carcterdesubseccin"/>
          <w:rFonts w:ascii="Arial" w:hAnsi="Arial" w:cs="Arial"/>
          <w:color w:val="000000" w:themeColor="text1"/>
          <w:sz w:val="22"/>
          <w:szCs w:val="22"/>
        </w:rPr>
        <w:t>U</w:t>
      </w:r>
      <w:r w:rsidRPr="00125FF9">
        <w:rPr>
          <w:rStyle w:val="Carcterdesubseccin"/>
          <w:rFonts w:ascii="Arial" w:hAnsi="Arial" w:cs="Arial"/>
          <w:color w:val="000000" w:themeColor="text1"/>
          <w:sz w:val="22"/>
          <w:szCs w:val="22"/>
        </w:rPr>
        <w:t xml:space="preserve">niversidad </w:t>
      </w:r>
      <w:r w:rsidR="006B0147">
        <w:rPr>
          <w:rStyle w:val="Carcterdesubseccin"/>
          <w:rFonts w:ascii="Arial" w:hAnsi="Arial" w:cs="Arial"/>
          <w:color w:val="000000" w:themeColor="text1"/>
          <w:sz w:val="22"/>
          <w:szCs w:val="22"/>
        </w:rPr>
        <w:t>T</w:t>
      </w:r>
      <w:r w:rsidRPr="00125FF9">
        <w:rPr>
          <w:rStyle w:val="Carcterdesubseccin"/>
          <w:rFonts w:ascii="Arial" w:hAnsi="Arial" w:cs="Arial"/>
          <w:color w:val="000000" w:themeColor="text1"/>
          <w:sz w:val="22"/>
          <w:szCs w:val="22"/>
        </w:rPr>
        <w:t xml:space="preserve">ecnológica de Nezahualcóyotl </w:t>
      </w:r>
      <w:r w:rsidR="00D86388" w:rsidRPr="00125FF9">
        <w:rPr>
          <w:rStyle w:val="Carcterdesubseccin"/>
          <w:rFonts w:ascii="Arial" w:hAnsi="Arial" w:cs="Arial"/>
          <w:color w:val="000000" w:themeColor="text1"/>
          <w:sz w:val="22"/>
          <w:szCs w:val="22"/>
        </w:rPr>
        <w:t>(Sistemas Informáticos)</w:t>
      </w:r>
    </w:p>
    <w:p w:rsidR="00CE4979" w:rsidRPr="00125FF9" w:rsidRDefault="00CE4979" w:rsidP="00420D2B">
      <w:pPr>
        <w:pStyle w:val="Subseccin"/>
        <w:numPr>
          <w:ilvl w:val="0"/>
          <w:numId w:val="25"/>
        </w:numPr>
        <w:spacing w:before="0" w:after="0"/>
        <w:ind w:left="709" w:hanging="425"/>
        <w:rPr>
          <w:rStyle w:val="Carcterdesubseccin"/>
          <w:rFonts w:ascii="Arial" w:hAnsi="Arial" w:cs="Arial"/>
          <w:color w:val="000000" w:themeColor="text1"/>
          <w:sz w:val="22"/>
          <w:szCs w:val="22"/>
        </w:rPr>
      </w:pPr>
      <w:r w:rsidRPr="00125FF9">
        <w:rPr>
          <w:rStyle w:val="Carcterdesubseccin"/>
          <w:rFonts w:ascii="Arial" w:hAnsi="Arial" w:cs="Arial"/>
          <w:color w:val="000000" w:themeColor="text1"/>
          <w:sz w:val="22"/>
          <w:szCs w:val="22"/>
        </w:rPr>
        <w:t xml:space="preserve">Nivel Medio Superior: </w:t>
      </w:r>
      <w:r w:rsidR="0004350D" w:rsidRPr="00125FF9">
        <w:rPr>
          <w:rStyle w:val="Carcterdesubseccin"/>
          <w:rFonts w:ascii="Arial" w:hAnsi="Arial" w:cs="Arial"/>
          <w:color w:val="000000" w:themeColor="text1"/>
          <w:sz w:val="22"/>
          <w:szCs w:val="22"/>
        </w:rPr>
        <w:t xml:space="preserve">CONALEP </w:t>
      </w:r>
      <w:r w:rsidRPr="00125FF9">
        <w:rPr>
          <w:rStyle w:val="Carcterdesubseccin"/>
          <w:rFonts w:ascii="Arial" w:hAnsi="Arial" w:cs="Arial"/>
          <w:color w:val="000000" w:themeColor="text1"/>
          <w:sz w:val="22"/>
          <w:szCs w:val="22"/>
        </w:rPr>
        <w:t>Chimalhuacán 107</w:t>
      </w:r>
    </w:p>
    <w:p w:rsidR="00CE4979" w:rsidRPr="00125FF9" w:rsidRDefault="00CE4979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</w:p>
    <w:p w:rsidR="00502D22" w:rsidRPr="00125FF9" w:rsidRDefault="00CE4979">
      <w:pPr>
        <w:pStyle w:val="Sinespaciado"/>
        <w:rPr>
          <w:rFonts w:ascii="Arial" w:hAnsi="Arial" w:cs="Arial"/>
          <w:b/>
          <w:color w:val="000000" w:themeColor="text1"/>
          <w:sz w:val="22"/>
          <w:szCs w:val="22"/>
        </w:rPr>
      </w:pPr>
      <w:r w:rsidRPr="00125FF9">
        <w:rPr>
          <w:rFonts w:ascii="Arial" w:hAnsi="Arial" w:cs="Arial"/>
          <w:b/>
          <w:color w:val="000000" w:themeColor="text1"/>
          <w:sz w:val="22"/>
          <w:szCs w:val="22"/>
        </w:rPr>
        <w:t xml:space="preserve">Extracto </w:t>
      </w:r>
      <w:r w:rsidR="006B0147" w:rsidRPr="00125FF9">
        <w:rPr>
          <w:rFonts w:ascii="Arial" w:hAnsi="Arial" w:cs="Arial"/>
          <w:b/>
          <w:color w:val="000000" w:themeColor="text1"/>
          <w:sz w:val="22"/>
          <w:szCs w:val="22"/>
        </w:rPr>
        <w:t>Profesional</w:t>
      </w:r>
    </w:p>
    <w:p w:rsidR="00136F95" w:rsidRPr="00594ED9" w:rsidRDefault="006B0147" w:rsidP="008E15CF">
      <w:pPr>
        <w:pStyle w:val="Sinespaciad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E</w:t>
      </w:r>
      <w:r w:rsidR="000A6BDA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n mi horario laboral me dedico a gestionar </w:t>
      </w:r>
      <w:r w:rsidR="00125FF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la parte administrativa de los </w:t>
      </w:r>
      <w:proofErr w:type="spellStart"/>
      <w:r w:rsidR="00125FF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m</w:t>
      </w:r>
      <w:r w:rsidR="000A6BDA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odems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y </w:t>
      </w:r>
      <w:r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actual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mente</w:t>
      </w:r>
      <w:r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04350D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en mi </w:t>
      </w:r>
      <w:r w:rsidR="0004350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tiempo</w:t>
      </w:r>
      <w:r w:rsidR="0004350D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libre </w:t>
      </w:r>
      <w:r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me dedico a desarrollar un sistema punto de venta</w:t>
      </w:r>
      <w:r w:rsidR="00136F95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 Mi área profesional es T</w:t>
      </w:r>
      <w:r w:rsidR="00125FF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IC Área Sistemas Informáticos, d</w:t>
      </w:r>
      <w:r w:rsidR="00136F95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esde hace unos años me he </w:t>
      </w:r>
      <w:r w:rsidR="004D6006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destacado </w:t>
      </w:r>
      <w:r w:rsidR="00136F95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por ser una persona autodidacta que se apasiona y se dedica plenamente hasta lograr sus objetivos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  <w:r w:rsidR="004D6006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Estudié lenguajes de programación por 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cuenta </w:t>
      </w:r>
      <w:r w:rsidR="004D6006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propia y en la actualidad uno de mis propósitos es certificarme en seguridad informática como Hacking Ético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="008E15CF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entre otros</w:t>
      </w:r>
      <w:r w:rsidR="004D6006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8E15CF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Una de mis cualidades 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es la honestidad, </w:t>
      </w:r>
      <w:r w:rsidR="008E15CF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oy</w:t>
      </w:r>
      <w:r w:rsidR="008E15CF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340C9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</w:t>
      </w:r>
      <w:r w:rsidR="008E15CF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el tipo </w:t>
      </w:r>
      <w:r w:rsidR="00340C9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de </w:t>
      </w:r>
      <w:r w:rsidR="008E15CF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persona </w:t>
      </w:r>
      <w:r w:rsidR="00340C9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al </w:t>
      </w:r>
      <w:r w:rsidR="008E15CF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que si pregunta</w:t>
      </w:r>
      <w:r w:rsidR="002F567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 algo</w:t>
      </w:r>
      <w:r w:rsidR="008E15CF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y no sé la respuesta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</w:t>
      </w:r>
      <w:r w:rsidR="008E15CF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le </w:t>
      </w:r>
      <w:r w:rsidR="00340C9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responderé</w:t>
      </w:r>
      <w:r w:rsidR="008E15CF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que l</w:t>
      </w:r>
      <w:r w:rsidR="00340C9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</w:t>
      </w:r>
      <w:r w:rsidR="008E15CF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="00340C9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des</w:t>
      </w:r>
      <w:r w:rsidR="008E15CF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conozco, pero estoy seguro que no descansar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é</w:t>
      </w:r>
      <w:r w:rsidR="008E15CF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hasta 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saberl</w:t>
      </w:r>
      <w:r w:rsidR="00340C9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o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y </w:t>
      </w:r>
      <w:r w:rsidR="008E15CF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lograr </w:t>
      </w:r>
      <w:r w:rsidR="00340C9E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los </w:t>
      </w:r>
      <w:r w:rsidR="008E15CF" w:rsidRPr="00594ED9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mejores resultados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</w:p>
    <w:p w:rsidR="005504D8" w:rsidRPr="00594ED9" w:rsidRDefault="005504D8" w:rsidP="008E15CF">
      <w:pPr>
        <w:pStyle w:val="Sinespaciad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5504D8" w:rsidRPr="00594ED9" w:rsidRDefault="005504D8" w:rsidP="005504D8">
      <w:pPr>
        <w:pStyle w:val="Sinespaciado"/>
        <w:rPr>
          <w:rFonts w:ascii="Arial" w:hAnsi="Arial" w:cs="Arial"/>
          <w:b/>
          <w:color w:val="000000" w:themeColor="text1"/>
          <w:sz w:val="24"/>
          <w:szCs w:val="22"/>
        </w:rPr>
      </w:pPr>
      <w:r w:rsidRPr="00125FF9">
        <w:rPr>
          <w:rFonts w:ascii="Arial" w:hAnsi="Arial" w:cs="Arial"/>
          <w:b/>
          <w:color w:val="000000" w:themeColor="text1"/>
          <w:sz w:val="22"/>
          <w:szCs w:val="22"/>
        </w:rPr>
        <w:t>Cursos</w:t>
      </w:r>
      <w:r w:rsidRPr="00594ED9">
        <w:rPr>
          <w:rFonts w:ascii="Arial" w:hAnsi="Arial" w:cs="Arial"/>
          <w:b/>
          <w:color w:val="000000" w:themeColor="text1"/>
          <w:sz w:val="24"/>
          <w:szCs w:val="22"/>
        </w:rPr>
        <w:t xml:space="preserve"> </w:t>
      </w:r>
    </w:p>
    <w:p w:rsidR="005504D8" w:rsidRPr="00594ED9" w:rsidRDefault="00C971BD" w:rsidP="00420D2B">
      <w:pPr>
        <w:pStyle w:val="Sinespaciado"/>
        <w:numPr>
          <w:ilvl w:val="0"/>
          <w:numId w:val="26"/>
        </w:numPr>
        <w:ind w:left="709" w:hanging="425"/>
        <w:rPr>
          <w:rFonts w:ascii="Arial" w:hAnsi="Arial" w:cs="Arial"/>
          <w:color w:val="000000" w:themeColor="text1"/>
          <w:sz w:val="22"/>
          <w:szCs w:val="22"/>
        </w:rPr>
      </w:pPr>
      <w:r w:rsidRPr="00594ED9">
        <w:rPr>
          <w:rFonts w:ascii="Arial" w:hAnsi="Arial" w:cs="Arial"/>
          <w:color w:val="000000" w:themeColor="text1"/>
          <w:sz w:val="22"/>
          <w:szCs w:val="22"/>
        </w:rPr>
        <w:t xml:space="preserve">Reparación y mantenimiento de equipos de computo </w:t>
      </w:r>
    </w:p>
    <w:p w:rsidR="00D121BD" w:rsidRPr="00594ED9" w:rsidRDefault="00D121BD" w:rsidP="00420D2B">
      <w:pPr>
        <w:pStyle w:val="Sinespaciado"/>
        <w:numPr>
          <w:ilvl w:val="0"/>
          <w:numId w:val="26"/>
        </w:numPr>
        <w:ind w:left="709" w:hanging="425"/>
        <w:rPr>
          <w:rFonts w:ascii="Arial" w:hAnsi="Arial" w:cs="Arial"/>
          <w:color w:val="000000" w:themeColor="text1"/>
          <w:sz w:val="22"/>
          <w:szCs w:val="22"/>
        </w:rPr>
      </w:pPr>
      <w:r w:rsidRPr="00594ED9">
        <w:rPr>
          <w:rFonts w:ascii="Arial" w:hAnsi="Arial" w:cs="Arial"/>
          <w:color w:val="000000" w:themeColor="text1"/>
          <w:sz w:val="22"/>
          <w:szCs w:val="22"/>
        </w:rPr>
        <w:t>ITIL</w:t>
      </w:r>
      <w:r w:rsidR="006B014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6B0147">
        <w:rPr>
          <w:rFonts w:ascii="Arial" w:hAnsi="Arial" w:cs="Arial"/>
          <w:color w:val="000000" w:themeColor="text1"/>
          <w:sz w:val="22"/>
          <w:szCs w:val="22"/>
        </w:rPr>
        <w:t>Foundation</w:t>
      </w:r>
      <w:proofErr w:type="spellEnd"/>
      <w:r w:rsidR="00420D2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B25556" w:rsidRPr="00594ED9" w:rsidRDefault="00B25556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</w:p>
    <w:p w:rsidR="00502D22" w:rsidRPr="00125FF9" w:rsidRDefault="00CE4979">
      <w:pPr>
        <w:pStyle w:val="Sinespaciado"/>
        <w:rPr>
          <w:rFonts w:ascii="Arial" w:hAnsi="Arial" w:cs="Arial"/>
          <w:b/>
          <w:color w:val="000000" w:themeColor="text1"/>
          <w:sz w:val="22"/>
          <w:szCs w:val="22"/>
        </w:rPr>
      </w:pPr>
      <w:r w:rsidRPr="00125FF9">
        <w:rPr>
          <w:rFonts w:ascii="Arial" w:hAnsi="Arial" w:cs="Arial"/>
          <w:b/>
          <w:color w:val="000000" w:themeColor="text1"/>
          <w:sz w:val="22"/>
          <w:szCs w:val="22"/>
        </w:rPr>
        <w:t>Experiencia laboral</w:t>
      </w:r>
    </w:p>
    <w:p w:rsidR="00D121BD" w:rsidRPr="00594ED9" w:rsidRDefault="00D121BD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</w:p>
    <w:p w:rsidR="00D121BD" w:rsidRPr="00420D2B" w:rsidRDefault="00D121BD" w:rsidP="00420D2B">
      <w:pPr>
        <w:pStyle w:val="Fechadesubseccin"/>
        <w:spacing w:after="0"/>
        <w:ind w:left="284"/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</w:pPr>
      <w:r w:rsidRPr="00420D2B">
        <w:rPr>
          <w:rStyle w:val="Carcterdesubseccin"/>
          <w:rFonts w:ascii="Arial" w:hAnsi="Arial" w:cs="Arial"/>
          <w:color w:val="000000" w:themeColor="text1"/>
          <w:sz w:val="22"/>
          <w:szCs w:val="22"/>
        </w:rPr>
        <w:t>Empresa:</w:t>
      </w:r>
      <w:r w:rsidRPr="00420D2B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 xml:space="preserve">  </w:t>
      </w:r>
      <w:r w:rsidR="0004350D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ab/>
      </w:r>
      <w:r w:rsidRPr="00420D2B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 xml:space="preserve">HITSS </w:t>
      </w:r>
      <w:proofErr w:type="spellStart"/>
      <w:r w:rsidRPr="00420D2B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>Consulting</w:t>
      </w:r>
      <w:proofErr w:type="spellEnd"/>
      <w:r w:rsidRPr="00420D2B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</w:p>
    <w:p w:rsidR="00D121BD" w:rsidRPr="00420D2B" w:rsidRDefault="00D121BD" w:rsidP="00420D2B">
      <w:pPr>
        <w:pStyle w:val="Fechadesubseccin"/>
        <w:spacing w:after="0"/>
        <w:ind w:left="284"/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</w:pPr>
      <w:r w:rsidRPr="00420D2B">
        <w:rPr>
          <w:rStyle w:val="Carcterdesubseccin"/>
          <w:rFonts w:ascii="Arial" w:hAnsi="Arial" w:cs="Arial"/>
          <w:color w:val="000000" w:themeColor="text1"/>
          <w:sz w:val="22"/>
          <w:szCs w:val="22"/>
        </w:rPr>
        <w:t xml:space="preserve">Puesto:  </w:t>
      </w:r>
      <w:r w:rsidR="0004350D">
        <w:rPr>
          <w:rStyle w:val="Carcterdesubseccin"/>
          <w:rFonts w:ascii="Arial" w:hAnsi="Arial" w:cs="Arial"/>
          <w:color w:val="000000" w:themeColor="text1"/>
          <w:sz w:val="22"/>
          <w:szCs w:val="22"/>
        </w:rPr>
        <w:tab/>
      </w:r>
      <w:r w:rsidRPr="00420D2B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>Desarrollador Web</w:t>
      </w:r>
      <w:r w:rsidR="00C10848" w:rsidRPr="00420D2B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 xml:space="preserve"> y Analista</w:t>
      </w:r>
    </w:p>
    <w:p w:rsidR="00D121BD" w:rsidRPr="00420D2B" w:rsidRDefault="00D121BD" w:rsidP="00420D2B">
      <w:pPr>
        <w:pStyle w:val="Fechadesubseccin"/>
        <w:spacing w:after="0"/>
        <w:ind w:left="284"/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420D2B">
        <w:rPr>
          <w:rStyle w:val="Carcterdesubseccin"/>
          <w:rFonts w:ascii="Arial" w:hAnsi="Arial" w:cs="Arial"/>
          <w:bCs/>
          <w:color w:val="000000" w:themeColor="text1"/>
          <w:sz w:val="22"/>
          <w:szCs w:val="22"/>
        </w:rPr>
        <w:t>Fechas:</w:t>
      </w:r>
      <w:r w:rsidR="00594ED9" w:rsidRPr="00420D2B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ab/>
      </w:r>
      <w:r w:rsidRPr="00420D2B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30 de abril 2018 – </w:t>
      </w:r>
      <w:r w:rsidR="00FB7414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15 de enero 2019</w:t>
      </w:r>
      <w:bookmarkStart w:id="0" w:name="_GoBack"/>
      <w:bookmarkEnd w:id="0"/>
    </w:p>
    <w:p w:rsidR="00DB214F" w:rsidRPr="00420D2B" w:rsidRDefault="00DB214F" w:rsidP="00420D2B">
      <w:pPr>
        <w:pStyle w:val="Fechadesubseccin"/>
        <w:spacing w:after="0"/>
        <w:ind w:left="284"/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</w:pPr>
    </w:p>
    <w:p w:rsidR="00DB214F" w:rsidRPr="00420D2B" w:rsidRDefault="00DB214F" w:rsidP="00420D2B">
      <w:pPr>
        <w:pStyle w:val="Fechadesubseccin"/>
        <w:spacing w:after="0"/>
        <w:ind w:left="284"/>
        <w:rPr>
          <w:rStyle w:val="Carcterdesubseccin"/>
          <w:rFonts w:ascii="Arial" w:hAnsi="Arial" w:cs="Arial"/>
          <w:bCs/>
          <w:color w:val="000000" w:themeColor="text1"/>
          <w:sz w:val="22"/>
          <w:szCs w:val="22"/>
        </w:rPr>
      </w:pPr>
      <w:r w:rsidRPr="00420D2B">
        <w:rPr>
          <w:rStyle w:val="Carcterdesubseccin"/>
          <w:rFonts w:ascii="Arial" w:hAnsi="Arial" w:cs="Arial"/>
          <w:bCs/>
          <w:color w:val="000000" w:themeColor="text1"/>
          <w:sz w:val="22"/>
          <w:szCs w:val="22"/>
        </w:rPr>
        <w:t>Funciones</w:t>
      </w:r>
    </w:p>
    <w:p w:rsidR="00DB214F" w:rsidRPr="00420D2B" w:rsidRDefault="00DB214F" w:rsidP="00420D2B">
      <w:pPr>
        <w:pStyle w:val="Fechadesubseccin"/>
        <w:spacing w:after="0"/>
        <w:ind w:left="284"/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420D2B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Se realiza un análisis a los módems 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que gestiona </w:t>
      </w:r>
      <w:r w:rsidRPr="00420D2B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Telmex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,</w:t>
      </w:r>
      <w:r w:rsidRPr="00420D2B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aprobando los diferentes FW de cada uno de sus modelos y fabricantes como lo son Nokia, </w:t>
      </w:r>
      <w:proofErr w:type="spellStart"/>
      <w:r w:rsidRPr="00420D2B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Arcadyan</w:t>
      </w:r>
      <w:proofErr w:type="spellEnd"/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,</w:t>
      </w:r>
      <w:r w:rsidRPr="00420D2B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 entre otros. También se realiza una actualización a sus bases de datos de las </w:t>
      </w:r>
      <w:proofErr w:type="spellStart"/>
      <w:r w:rsidRPr="00420D2B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apis</w:t>
      </w:r>
      <w:proofErr w:type="spellEnd"/>
      <w:r w:rsidRPr="00420D2B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de Telmex</w:t>
      </w:r>
      <w:r w:rsidR="00545747" w:rsidRPr="00420D2B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con My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SQL</w:t>
      </w:r>
      <w:r w:rsidRPr="00420D2B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. </w:t>
      </w:r>
    </w:p>
    <w:p w:rsidR="00DB214F" w:rsidRPr="00420D2B" w:rsidRDefault="00DB214F" w:rsidP="00420D2B">
      <w:pPr>
        <w:pStyle w:val="Fechadesubseccin"/>
        <w:spacing w:after="0"/>
        <w:ind w:left="284"/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</w:pPr>
    </w:p>
    <w:p w:rsidR="00DB214F" w:rsidRPr="00420D2B" w:rsidRDefault="00DB214F" w:rsidP="00420D2B">
      <w:pPr>
        <w:pStyle w:val="Fechadesubseccin"/>
        <w:spacing w:after="0"/>
        <w:ind w:left="284"/>
        <w:rPr>
          <w:rStyle w:val="Carcterdesubseccin"/>
          <w:rFonts w:ascii="Arial" w:hAnsi="Arial" w:cs="Arial"/>
          <w:bCs/>
          <w:color w:val="000000" w:themeColor="text1"/>
          <w:sz w:val="22"/>
          <w:szCs w:val="22"/>
        </w:rPr>
      </w:pPr>
      <w:r w:rsidRPr="00420D2B">
        <w:rPr>
          <w:rStyle w:val="Carcterdesubseccin"/>
          <w:rFonts w:ascii="Arial" w:hAnsi="Arial" w:cs="Arial"/>
          <w:bCs/>
          <w:color w:val="000000" w:themeColor="text1"/>
          <w:sz w:val="22"/>
          <w:szCs w:val="22"/>
        </w:rPr>
        <w:t>Extra</w:t>
      </w:r>
    </w:p>
    <w:p w:rsidR="00DB214F" w:rsidRPr="00594ED9" w:rsidRDefault="00DB214F" w:rsidP="00420D2B">
      <w:pPr>
        <w:pStyle w:val="Fechadesubseccin"/>
        <w:spacing w:after="0"/>
        <w:ind w:left="284"/>
        <w:jc w:val="both"/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</w:pPr>
      <w:r w:rsidRPr="00420D2B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En fines de semana realic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é</w:t>
      </w:r>
      <w:r w:rsidRPr="00420D2B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un sistema de punto de venta para las tiendas de abarrotes desarrollándolo con PHP7</w:t>
      </w:r>
      <w:proofErr w:type="gramStart"/>
      <w:r w:rsidRPr="00420D2B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,HTML</w:t>
      </w:r>
      <w:proofErr w:type="gramEnd"/>
      <w:r w:rsidRPr="00420D2B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, JAVASCRIPT, AJAX, JQUERY, JSON, BOOTSTRAP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,</w:t>
      </w:r>
      <w:r w:rsidRPr="00420D2B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 entre otros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,</w:t>
      </w:r>
      <w:r w:rsidRPr="00420D2B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en el sistema se </w:t>
      </w:r>
      <w:r w:rsidR="00340C9E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desarrolló</w:t>
      </w:r>
      <w:r w:rsidRPr="00420D2B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una</w:t>
      </w:r>
      <w:r w:rsidR="00920F1C" w:rsidRPr="00420D2B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estructura de roles y permisos. El sistema consiste</w:t>
      </w:r>
      <w:r w:rsidR="00920F1C"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en registrar a los administradores,  operadores, clientes, proveedores, marcas, productos, 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y </w:t>
      </w:r>
      <w:r w:rsidR="00920F1C"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departamentos para posteriormente realizar ventas y 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emitir</w:t>
      </w:r>
      <w:r w:rsidR="00920F1C"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reportes en gráficas, </w:t>
      </w:r>
      <w:proofErr w:type="spellStart"/>
      <w:r w:rsidR="00920F1C"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pdf</w:t>
      </w:r>
      <w:proofErr w:type="spellEnd"/>
      <w:r w:rsidR="00920F1C"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y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/o</w:t>
      </w:r>
      <w:r w:rsidR="00920F1C"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</w:t>
      </w:r>
      <w:proofErr w:type="spellStart"/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e</w:t>
      </w:r>
      <w:r w:rsidR="00920F1C"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xcel</w:t>
      </w:r>
      <w:proofErr w:type="spellEnd"/>
      <w:r w:rsidR="00920F1C"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, también se realizan las impresiones de tickets y 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para los</w:t>
      </w:r>
      <w:r w:rsidR="00920F1C"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diferentes usuarios que son los operadores, clientes y proveedores se 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les </w:t>
      </w:r>
      <w:r w:rsidR="00920F1C"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puede acumular puntos para 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posteriormente</w:t>
      </w:r>
      <w:r w:rsidR="00920F1C"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</w:t>
      </w:r>
      <w:proofErr w:type="gramStart"/>
      <w:r w:rsidR="00920F1C"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ocuparlos</w:t>
      </w:r>
      <w:proofErr w:type="gramEnd"/>
      <w:r w:rsidR="00920F1C"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y canjearlos por productos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.</w:t>
      </w:r>
    </w:p>
    <w:p w:rsidR="0004350D" w:rsidRDefault="0004350D">
      <w:pPr>
        <w:spacing w:after="0" w:line="240" w:lineRule="auto"/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</w:pPr>
      <w:r>
        <w:rPr>
          <w:rStyle w:val="Carcterdesubseccin"/>
          <w:rFonts w:ascii="Arial" w:hAnsi="Arial" w:cs="Arial"/>
          <w:b w:val="0"/>
          <w:bCs w:val="0"/>
          <w:color w:val="000000" w:themeColor="text1"/>
          <w:sz w:val="22"/>
          <w:szCs w:val="22"/>
          <w:lang w:val="es-MX"/>
        </w:rPr>
        <w:br w:type="page"/>
      </w:r>
    </w:p>
    <w:p w:rsidR="00B25556" w:rsidRPr="00594ED9" w:rsidRDefault="008B553B" w:rsidP="0004350D">
      <w:pPr>
        <w:pStyle w:val="Fechadesubseccin"/>
        <w:spacing w:after="0"/>
        <w:ind w:left="284"/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</w:pPr>
      <w:r w:rsidRPr="00594ED9">
        <w:rPr>
          <w:rStyle w:val="Carcterdesubseccin"/>
          <w:rFonts w:ascii="Arial" w:hAnsi="Arial" w:cs="Arial"/>
          <w:color w:val="000000" w:themeColor="text1"/>
          <w:sz w:val="22"/>
          <w:szCs w:val="22"/>
        </w:rPr>
        <w:lastRenderedPageBreak/>
        <w:t>Empresa</w:t>
      </w:r>
      <w:r w:rsidR="00B25556" w:rsidRPr="00594ED9">
        <w:rPr>
          <w:rStyle w:val="Carcterdesubseccin"/>
          <w:rFonts w:ascii="Arial" w:hAnsi="Arial" w:cs="Arial"/>
          <w:color w:val="000000" w:themeColor="text1"/>
          <w:sz w:val="22"/>
          <w:szCs w:val="22"/>
        </w:rPr>
        <w:t>:</w:t>
      </w:r>
      <w:r w:rsidR="00B25556"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 xml:space="preserve">  </w:t>
      </w:r>
      <w:r w:rsidR="0004350D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ab/>
      </w:r>
      <w:proofErr w:type="spellStart"/>
      <w:r w:rsidR="00B25556"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>Touchesbegan</w:t>
      </w:r>
      <w:proofErr w:type="spellEnd"/>
      <w:r w:rsidR="00B25556"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</w:p>
    <w:p w:rsidR="008B553B" w:rsidRPr="00594ED9" w:rsidRDefault="008B553B" w:rsidP="0004350D">
      <w:pPr>
        <w:pStyle w:val="Fechadesubseccin"/>
        <w:spacing w:after="0"/>
        <w:ind w:left="284"/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</w:pPr>
      <w:r w:rsidRPr="00594ED9">
        <w:rPr>
          <w:rStyle w:val="Carcterdesubseccin"/>
          <w:rFonts w:ascii="Arial" w:hAnsi="Arial" w:cs="Arial"/>
          <w:color w:val="000000" w:themeColor="text1"/>
          <w:sz w:val="22"/>
          <w:szCs w:val="22"/>
        </w:rPr>
        <w:t>Puesto:</w:t>
      </w:r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 xml:space="preserve">  </w:t>
      </w:r>
      <w:r w:rsidR="0004350D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ab/>
      </w:r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>Desarrollador Web</w:t>
      </w:r>
    </w:p>
    <w:p w:rsidR="00B25556" w:rsidRPr="00594ED9" w:rsidRDefault="00B25556" w:rsidP="0004350D">
      <w:pPr>
        <w:pStyle w:val="Fechadesubseccin"/>
        <w:spacing w:after="0"/>
        <w:ind w:left="284"/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594ED9">
        <w:rPr>
          <w:rStyle w:val="Carcterdesubseccin"/>
          <w:rFonts w:ascii="Arial" w:hAnsi="Arial" w:cs="Arial"/>
          <w:bCs/>
          <w:color w:val="000000" w:themeColor="text1"/>
          <w:sz w:val="22"/>
          <w:szCs w:val="22"/>
        </w:rPr>
        <w:t>Fechas:</w:t>
      </w:r>
      <w:r w:rsidR="00594ED9">
        <w:rPr>
          <w:rStyle w:val="Carcterdesubseccin"/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04350D">
        <w:rPr>
          <w:rStyle w:val="Carcterdesubseccin"/>
          <w:rFonts w:ascii="Arial" w:hAnsi="Arial" w:cs="Arial"/>
          <w:bCs/>
          <w:color w:val="000000" w:themeColor="text1"/>
          <w:sz w:val="22"/>
          <w:szCs w:val="22"/>
        </w:rPr>
        <w:tab/>
      </w:r>
      <w:r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30 de noviembre 2017 – </w:t>
      </w:r>
      <w:r w:rsidR="00D121BD"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al 30 de marzo 2018</w:t>
      </w:r>
    </w:p>
    <w:p w:rsidR="00DB214F" w:rsidRPr="00594ED9" w:rsidRDefault="00DB214F" w:rsidP="0004350D">
      <w:pPr>
        <w:pStyle w:val="Fechadesubseccin"/>
        <w:spacing w:after="0"/>
        <w:ind w:left="284"/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</w:pPr>
    </w:p>
    <w:p w:rsidR="00DB214F" w:rsidRPr="0004350D" w:rsidRDefault="00DB214F" w:rsidP="0004350D">
      <w:pPr>
        <w:pStyle w:val="Fechadesubseccin"/>
        <w:spacing w:after="0"/>
        <w:ind w:left="284"/>
        <w:rPr>
          <w:rStyle w:val="Carcterdesubseccin"/>
          <w:rFonts w:ascii="Arial" w:hAnsi="Arial" w:cs="Arial"/>
          <w:bCs/>
          <w:color w:val="000000" w:themeColor="text1"/>
          <w:sz w:val="22"/>
          <w:szCs w:val="22"/>
        </w:rPr>
      </w:pPr>
      <w:r w:rsidRPr="0004350D">
        <w:rPr>
          <w:rStyle w:val="Carcterdesubseccin"/>
          <w:rFonts w:ascii="Arial" w:hAnsi="Arial" w:cs="Arial"/>
          <w:bCs/>
          <w:color w:val="000000" w:themeColor="text1"/>
          <w:sz w:val="22"/>
          <w:szCs w:val="22"/>
        </w:rPr>
        <w:t>Funciones</w:t>
      </w:r>
    </w:p>
    <w:p w:rsidR="00DB214F" w:rsidRPr="00594ED9" w:rsidRDefault="00DB214F" w:rsidP="0004350D">
      <w:pPr>
        <w:pStyle w:val="Fechadesubseccin"/>
        <w:spacing w:after="0"/>
        <w:ind w:left="284"/>
        <w:jc w:val="both"/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</w:pPr>
      <w:r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Se desarrolló un sistema administrativo para la empresa Bayer en el cual 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se </w:t>
      </w:r>
      <w:r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administra a los usuarios y administradores de la misma empresa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, así como alrededor de 250</w:t>
      </w:r>
      <w:r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hospitales a su cargo y un total de 2000 </w:t>
      </w:r>
      <w:r w:rsidR="0004350D"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médicos prescriptores </w:t>
      </w:r>
      <w:r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junto con las especialidades de cada uno de ellos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.</w:t>
      </w:r>
      <w:r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S</w:t>
      </w:r>
      <w:r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e generan reportes en una librería llamada FPDF y gr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á</w:t>
      </w:r>
      <w:r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ficas con una herramienta llamada </w:t>
      </w:r>
      <w:proofErr w:type="spellStart"/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Highcharts</w:t>
      </w:r>
      <w:proofErr w:type="spellEnd"/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 xml:space="preserve"> en la cual se refleja</w:t>
      </w:r>
      <w:r w:rsidR="0004350D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n</w:t>
      </w:r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 xml:space="preserve"> los productos por mes y año también</w:t>
      </w:r>
      <w:r w:rsidR="0004350D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,</w:t>
      </w:r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 xml:space="preserve"> se actualiza la información de los usuarios hospitales y médicos</w:t>
      </w:r>
      <w:r w:rsidR="0004350D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,</w:t>
      </w:r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 xml:space="preserve"> a los usuarios se les asigna uno o varios hospitales dependiendo la ruta asignada</w:t>
      </w:r>
      <w:r w:rsidR="0004350D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, asimismo</w:t>
      </w:r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 xml:space="preserve"> se generan reportes en </w:t>
      </w:r>
      <w:proofErr w:type="spellStart"/>
      <w:r w:rsidR="00340C9E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e</w:t>
      </w:r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xcel</w:t>
      </w:r>
      <w:proofErr w:type="spellEnd"/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.</w:t>
      </w:r>
      <w:r w:rsidR="0004350D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 xml:space="preserve"> </w:t>
      </w:r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 xml:space="preserve">El sistema se inició con </w:t>
      </w:r>
      <w:r w:rsidR="0004350D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e</w:t>
      </w:r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l gestor de base de datos My</w:t>
      </w:r>
      <w:r w:rsidR="0004350D"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SQ</w:t>
      </w:r>
      <w:r w:rsidR="0004350D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L</w:t>
      </w:r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 xml:space="preserve"> y a la mitad de proyecto se migr</w:t>
      </w:r>
      <w:r w:rsidR="0004350D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ó</w:t>
      </w:r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 xml:space="preserve"> al gestor de </w:t>
      </w:r>
      <w:proofErr w:type="spellStart"/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Sql</w:t>
      </w:r>
      <w:proofErr w:type="spellEnd"/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 xml:space="preserve"> </w:t>
      </w:r>
      <w:r w:rsidR="0004350D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S</w:t>
      </w:r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erver todo est</w:t>
      </w:r>
      <w:r w:rsidR="0004350D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o</w:t>
      </w:r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 xml:space="preserve"> programado con PHP</w:t>
      </w:r>
      <w:r w:rsidR="0004350D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.</w:t>
      </w:r>
    </w:p>
    <w:p w:rsidR="00DB214F" w:rsidRPr="00594ED9" w:rsidRDefault="00DB214F" w:rsidP="0004350D">
      <w:pPr>
        <w:pStyle w:val="Fechadesubseccin"/>
        <w:spacing w:after="0"/>
        <w:ind w:left="284"/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  <w:lang w:val="es-MX"/>
        </w:rPr>
      </w:pPr>
    </w:p>
    <w:p w:rsidR="000F6697" w:rsidRPr="0004350D" w:rsidRDefault="000F6697" w:rsidP="0004350D">
      <w:pPr>
        <w:pStyle w:val="Fechadesubseccin"/>
        <w:spacing w:after="0"/>
        <w:ind w:left="284"/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  <w:lang w:val="es-MX"/>
        </w:rPr>
      </w:pPr>
    </w:p>
    <w:p w:rsidR="00D86388" w:rsidRPr="00594ED9" w:rsidRDefault="00D86388" w:rsidP="0004350D">
      <w:pPr>
        <w:pStyle w:val="Fechadesubseccin"/>
        <w:spacing w:after="0"/>
        <w:ind w:left="284"/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</w:pPr>
      <w:r w:rsidRPr="00594ED9">
        <w:rPr>
          <w:rStyle w:val="Carcterdesubseccin"/>
          <w:rFonts w:ascii="Arial" w:hAnsi="Arial" w:cs="Arial"/>
          <w:color w:val="000000" w:themeColor="text1"/>
          <w:sz w:val="22"/>
          <w:szCs w:val="22"/>
        </w:rPr>
        <w:t>Empresa</w:t>
      </w:r>
      <w:r w:rsidR="00594ED9" w:rsidRPr="00594ED9">
        <w:rPr>
          <w:rStyle w:val="Carcterdesubseccin"/>
          <w:rFonts w:ascii="Arial" w:hAnsi="Arial" w:cs="Arial"/>
          <w:color w:val="000000" w:themeColor="text1"/>
          <w:sz w:val="22"/>
          <w:szCs w:val="22"/>
        </w:rPr>
        <w:t>:</w:t>
      </w:r>
      <w:r w:rsid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  <w:r w:rsidR="0004350D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ab/>
      </w:r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 xml:space="preserve">Comercializadora JASS de </w:t>
      </w:r>
      <w:r w:rsidR="00340C9E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>C</w:t>
      </w:r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 xml:space="preserve">ompresores </w:t>
      </w:r>
    </w:p>
    <w:p w:rsidR="00D86388" w:rsidRPr="00594ED9" w:rsidRDefault="00D86388" w:rsidP="0004350D">
      <w:pPr>
        <w:pStyle w:val="Fechadesubseccin"/>
        <w:spacing w:after="0"/>
        <w:ind w:left="284"/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</w:pPr>
      <w:proofErr w:type="gramStart"/>
      <w:r w:rsidRPr="00594ED9">
        <w:rPr>
          <w:rStyle w:val="Carcterdesubseccin"/>
          <w:rFonts w:ascii="Arial" w:hAnsi="Arial" w:cs="Arial"/>
          <w:color w:val="000000" w:themeColor="text1"/>
          <w:sz w:val="22"/>
          <w:szCs w:val="22"/>
        </w:rPr>
        <w:t>Puesto :</w:t>
      </w:r>
      <w:proofErr w:type="gramEnd"/>
      <w:r w:rsid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  <w:r w:rsidR="0004350D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ab/>
      </w:r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>Desarrollador Web</w:t>
      </w:r>
    </w:p>
    <w:p w:rsidR="00D86388" w:rsidRPr="00594ED9" w:rsidRDefault="00D86388" w:rsidP="0004350D">
      <w:pPr>
        <w:pStyle w:val="Fechadesubseccin"/>
        <w:spacing w:after="0"/>
        <w:ind w:left="284"/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594ED9">
        <w:rPr>
          <w:rStyle w:val="Carcterdesubseccin"/>
          <w:rFonts w:ascii="Arial" w:hAnsi="Arial" w:cs="Arial"/>
          <w:bCs/>
          <w:color w:val="000000" w:themeColor="text1"/>
          <w:sz w:val="22"/>
          <w:szCs w:val="22"/>
        </w:rPr>
        <w:t>Fechas:</w:t>
      </w:r>
      <w:r w:rsidR="00594ED9">
        <w:rPr>
          <w:rStyle w:val="Carcterdesubseccin"/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04350D">
        <w:rPr>
          <w:rStyle w:val="Carcterdesubseccin"/>
          <w:rFonts w:ascii="Arial" w:hAnsi="Arial" w:cs="Arial"/>
          <w:bCs/>
          <w:color w:val="000000" w:themeColor="text1"/>
          <w:sz w:val="22"/>
          <w:szCs w:val="22"/>
        </w:rPr>
        <w:tab/>
      </w:r>
      <w:r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29 de junio 2</w:t>
      </w:r>
      <w:r w:rsidR="00D121BD"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016 – al 30 de noviembre 20</w:t>
      </w:r>
      <w:r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17</w:t>
      </w:r>
    </w:p>
    <w:p w:rsidR="00D86388" w:rsidRPr="00594ED9" w:rsidRDefault="00D86388" w:rsidP="0004350D">
      <w:pPr>
        <w:pStyle w:val="Fechadesubseccin"/>
        <w:spacing w:after="0"/>
        <w:ind w:left="284"/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</w:pPr>
    </w:p>
    <w:p w:rsidR="00DB214F" w:rsidRPr="00594ED9" w:rsidRDefault="00DB214F" w:rsidP="0004350D">
      <w:pPr>
        <w:pStyle w:val="Fechadesubseccin"/>
        <w:spacing w:after="0"/>
        <w:ind w:left="284"/>
        <w:rPr>
          <w:rStyle w:val="Carcterdesubseccin"/>
          <w:rFonts w:ascii="Arial" w:hAnsi="Arial" w:cs="Arial"/>
          <w:bCs/>
          <w:color w:val="000000" w:themeColor="text1"/>
          <w:sz w:val="22"/>
          <w:szCs w:val="22"/>
        </w:rPr>
      </w:pPr>
      <w:r w:rsidRPr="00594ED9">
        <w:rPr>
          <w:rStyle w:val="Carcterdesubseccin"/>
          <w:rFonts w:ascii="Arial" w:hAnsi="Arial" w:cs="Arial"/>
          <w:bCs/>
          <w:color w:val="000000" w:themeColor="text1"/>
          <w:sz w:val="22"/>
          <w:szCs w:val="22"/>
        </w:rPr>
        <w:t>Funciones</w:t>
      </w:r>
    </w:p>
    <w:p w:rsidR="00DB214F" w:rsidRPr="00594ED9" w:rsidRDefault="00DB214F" w:rsidP="0004350D">
      <w:pPr>
        <w:pStyle w:val="Fechadesubseccin"/>
        <w:spacing w:after="0"/>
        <w:ind w:left="284"/>
        <w:jc w:val="both"/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</w:pPr>
      <w:r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Se desarrolló un sistema administrativo para la empresa </w:t>
      </w:r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 xml:space="preserve">Comercializadora JASS de </w:t>
      </w:r>
      <w:r w:rsidR="00340C9E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>C</w:t>
      </w:r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>ompresores</w:t>
      </w:r>
      <w:r w:rsidR="0004350D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>,</w:t>
      </w:r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</w:rPr>
        <w:t xml:space="preserve"> </w:t>
      </w:r>
      <w:r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en el  cual 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se </w:t>
      </w:r>
      <w:r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administra a los usuarios y administradores de la misma empresa y los clientes de cada uno de ellos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.</w:t>
      </w:r>
      <w:r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S</w:t>
      </w:r>
      <w:r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e generan reportes en una librería llamada FPDF y gr</w:t>
      </w:r>
      <w:r w:rsidR="0004350D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>á</w:t>
      </w:r>
      <w:r w:rsidRPr="00594ED9"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ficas con una herramienta llamada </w:t>
      </w:r>
      <w:proofErr w:type="spellStart"/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Highcharts</w:t>
      </w:r>
      <w:proofErr w:type="spellEnd"/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 xml:space="preserve"> en la cual se refleja toda la información por mes</w:t>
      </w:r>
      <w:r w:rsidR="0004350D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, asimismo</w:t>
      </w:r>
      <w:r w:rsidRPr="00594ED9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 xml:space="preserve">  se actualiza la información de los usuarios clientes y administradores</w:t>
      </w:r>
      <w:r w:rsidR="0004350D"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  <w:t>.</w:t>
      </w:r>
    </w:p>
    <w:p w:rsidR="00920F1C" w:rsidRPr="00594ED9" w:rsidRDefault="00920F1C" w:rsidP="0004350D">
      <w:pPr>
        <w:pStyle w:val="Fechadesubseccin"/>
        <w:spacing w:after="0"/>
        <w:ind w:left="284"/>
        <w:jc w:val="both"/>
        <w:rPr>
          <w:rStyle w:val="Carcterdesubseccin"/>
          <w:rFonts w:ascii="Arial" w:hAnsi="Arial" w:cs="Arial"/>
          <w:b w:val="0"/>
          <w:color w:val="000000" w:themeColor="text1"/>
          <w:sz w:val="22"/>
          <w:szCs w:val="22"/>
          <w:lang w:val="es-MX"/>
        </w:rPr>
      </w:pPr>
    </w:p>
    <w:p w:rsidR="008B553B" w:rsidRPr="00594ED9" w:rsidRDefault="008B553B" w:rsidP="0004350D">
      <w:pPr>
        <w:pStyle w:val="Fechadesubseccin"/>
        <w:spacing w:after="0"/>
        <w:ind w:left="284"/>
        <w:rPr>
          <w:rStyle w:val="Carcterdesubseccin"/>
          <w:rFonts w:ascii="Arial" w:hAnsi="Arial" w:cs="Arial"/>
          <w:bCs/>
          <w:color w:val="000000" w:themeColor="text1"/>
          <w:sz w:val="22"/>
          <w:szCs w:val="22"/>
        </w:rPr>
      </w:pPr>
      <w:r w:rsidRPr="00594ED9">
        <w:rPr>
          <w:rStyle w:val="Carcterdesubseccin"/>
          <w:rFonts w:ascii="Arial" w:hAnsi="Arial" w:cs="Arial"/>
          <w:bCs/>
          <w:color w:val="000000" w:themeColor="text1"/>
          <w:sz w:val="22"/>
          <w:szCs w:val="22"/>
        </w:rPr>
        <w:t xml:space="preserve">Herramientas y </w:t>
      </w:r>
      <w:r w:rsidR="0004350D">
        <w:rPr>
          <w:rStyle w:val="Carcterdesubseccin"/>
          <w:rFonts w:ascii="Arial" w:hAnsi="Arial" w:cs="Arial"/>
          <w:bCs/>
          <w:color w:val="000000" w:themeColor="text1"/>
          <w:sz w:val="22"/>
          <w:szCs w:val="22"/>
        </w:rPr>
        <w:t>L</w:t>
      </w:r>
      <w:r w:rsidRPr="00594ED9">
        <w:rPr>
          <w:rStyle w:val="Carcterdesubseccin"/>
          <w:rFonts w:ascii="Arial" w:hAnsi="Arial" w:cs="Arial"/>
          <w:bCs/>
          <w:color w:val="000000" w:themeColor="text1"/>
          <w:sz w:val="22"/>
          <w:szCs w:val="22"/>
        </w:rPr>
        <w:t>enguajes utilizados</w:t>
      </w:r>
    </w:p>
    <w:p w:rsidR="00B25556" w:rsidRPr="00594ED9" w:rsidRDefault="00B25556" w:rsidP="0004350D">
      <w:pPr>
        <w:pStyle w:val="Fechadesubseccin"/>
        <w:spacing w:after="0"/>
        <w:ind w:left="284"/>
        <w:rPr>
          <w:rStyle w:val="Carcterdesubseccin"/>
          <w:rFonts w:ascii="Arial" w:hAnsi="Arial" w:cs="Arial"/>
          <w:b w:val="0"/>
          <w:bCs/>
          <w:color w:val="000000" w:themeColor="text1"/>
          <w:sz w:val="22"/>
          <w:szCs w:val="22"/>
        </w:rPr>
      </w:pPr>
    </w:p>
    <w:tbl>
      <w:tblPr>
        <w:tblW w:w="8931" w:type="dxa"/>
        <w:tblInd w:w="5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6237"/>
      </w:tblGrid>
      <w:tr w:rsidR="000A6BDA" w:rsidRPr="00594ED9" w:rsidTr="0004350D">
        <w:trPr>
          <w:trHeight w:val="300"/>
        </w:trPr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A6BDA" w:rsidRPr="00594ED9" w:rsidRDefault="000A6BDA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599" w:hanging="425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AJAX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0A6BDA" w:rsidRPr="00594ED9" w:rsidRDefault="0004350D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94" w:hanging="284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BOOTSTRAP</w:t>
            </w:r>
          </w:p>
        </w:tc>
      </w:tr>
      <w:tr w:rsidR="000A6BDA" w:rsidRPr="00594ED9" w:rsidTr="0004350D">
        <w:trPr>
          <w:trHeight w:val="30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BDA" w:rsidRPr="00594ED9" w:rsidRDefault="000A6BDA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599" w:hanging="425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Java </w:t>
            </w:r>
            <w:proofErr w:type="spellStart"/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Basico</w:t>
            </w:r>
            <w:proofErr w:type="spellEnd"/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BDA" w:rsidRPr="00594ED9" w:rsidRDefault="0004350D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94" w:hanging="284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proofErr w:type="spellStart"/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Mysql</w:t>
            </w:r>
            <w:proofErr w:type="spellEnd"/>
          </w:p>
        </w:tc>
      </w:tr>
      <w:tr w:rsidR="000A6BDA" w:rsidRPr="00594ED9" w:rsidTr="0004350D">
        <w:trPr>
          <w:trHeight w:val="30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A6BDA" w:rsidRPr="00594ED9" w:rsidRDefault="000A6BDA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599" w:hanging="425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JavaScript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0A6BDA" w:rsidRPr="00594ED9" w:rsidRDefault="0004350D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94" w:hanging="284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Oracle 11g</w:t>
            </w:r>
          </w:p>
        </w:tc>
      </w:tr>
      <w:tr w:rsidR="000A6BDA" w:rsidRPr="00594ED9" w:rsidTr="0004350D">
        <w:trPr>
          <w:trHeight w:val="30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BDA" w:rsidRPr="00594ED9" w:rsidRDefault="000A6BDA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599" w:hanging="425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PHP7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BDA" w:rsidRPr="00594ED9" w:rsidRDefault="0004350D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94" w:hanging="284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proofErr w:type="spellStart"/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MariaDB</w:t>
            </w:r>
            <w:proofErr w:type="spellEnd"/>
          </w:p>
        </w:tc>
      </w:tr>
      <w:tr w:rsidR="000A6BDA" w:rsidRPr="00594ED9" w:rsidTr="0004350D">
        <w:trPr>
          <w:trHeight w:val="30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A6BDA" w:rsidRPr="00594ED9" w:rsidRDefault="000A6BDA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599" w:hanging="425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Python </w:t>
            </w:r>
            <w:proofErr w:type="spellStart"/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Basico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0A6BDA" w:rsidRPr="00594ED9" w:rsidRDefault="0004350D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94" w:hanging="284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SQL Server</w:t>
            </w:r>
          </w:p>
        </w:tc>
      </w:tr>
      <w:tr w:rsidR="000A6BDA" w:rsidRPr="00594ED9" w:rsidTr="0004350D">
        <w:trPr>
          <w:trHeight w:val="30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BDA" w:rsidRPr="00594ED9" w:rsidRDefault="000A6BDA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599" w:hanging="425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proofErr w:type="spellStart"/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Highcharts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BDA" w:rsidRPr="00594ED9" w:rsidRDefault="0004350D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94" w:hanging="284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proofErr w:type="spellStart"/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Stored</w:t>
            </w:r>
            <w:proofErr w:type="spellEnd"/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procedure</w:t>
            </w:r>
            <w:proofErr w:type="spellEnd"/>
          </w:p>
        </w:tc>
      </w:tr>
      <w:tr w:rsidR="000A6BDA" w:rsidRPr="00594ED9" w:rsidTr="0004350D">
        <w:trPr>
          <w:trHeight w:val="30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0A6BDA" w:rsidRPr="00594ED9" w:rsidRDefault="000A6BDA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599" w:hanging="425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MVC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0A6BDA" w:rsidRPr="00594ED9" w:rsidRDefault="0004350D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94" w:hanging="284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proofErr w:type="spellStart"/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Triggers</w:t>
            </w:r>
            <w:proofErr w:type="spellEnd"/>
          </w:p>
        </w:tc>
      </w:tr>
      <w:tr w:rsidR="000A6BDA" w:rsidRPr="00594ED9" w:rsidTr="0004350D">
        <w:trPr>
          <w:trHeight w:val="30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BDA" w:rsidRPr="00594ED9" w:rsidRDefault="000A6BDA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599" w:hanging="425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Reportes FPDF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BDA" w:rsidRPr="00594ED9" w:rsidRDefault="0004350D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94" w:hanging="284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proofErr w:type="spellStart"/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Migracion</w:t>
            </w:r>
            <w:proofErr w:type="spellEnd"/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de BD </w:t>
            </w:r>
            <w:proofErr w:type="spellStart"/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Mysql</w:t>
            </w:r>
            <w:proofErr w:type="spellEnd"/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a SQL</w:t>
            </w:r>
          </w:p>
        </w:tc>
      </w:tr>
      <w:tr w:rsidR="008C6C7C" w:rsidRPr="00594ED9" w:rsidTr="0004350D">
        <w:trPr>
          <w:trHeight w:val="30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C6C7C" w:rsidRPr="00594ED9" w:rsidRDefault="008C6C7C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599" w:hanging="425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Reportes Excel BD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</w:tcPr>
          <w:p w:rsidR="008C6C7C" w:rsidRPr="00594ED9" w:rsidRDefault="0004350D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94" w:hanging="284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Git repositorios</w:t>
            </w:r>
          </w:p>
        </w:tc>
      </w:tr>
      <w:tr w:rsidR="008C6C7C" w:rsidRPr="00594ED9" w:rsidTr="0004350D">
        <w:trPr>
          <w:trHeight w:val="30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6C7C" w:rsidRPr="00594ED9" w:rsidRDefault="008C6C7C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599" w:hanging="425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94ED9">
              <w:rPr>
                <w:rFonts w:ascii="Arial" w:hAnsi="Arial" w:cs="Arial"/>
                <w:sz w:val="22"/>
                <w:szCs w:val="22"/>
                <w:lang w:eastAsia="es-MX"/>
              </w:rPr>
              <w:t>HTML 5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6C7C" w:rsidRPr="00594ED9" w:rsidRDefault="0004350D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94" w:hanging="284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ITIL</w:t>
            </w:r>
          </w:p>
        </w:tc>
      </w:tr>
      <w:tr w:rsidR="008C6C7C" w:rsidRPr="00594ED9" w:rsidTr="0004350D">
        <w:trPr>
          <w:trHeight w:val="30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C6C7C" w:rsidRPr="00594ED9" w:rsidRDefault="008C6C7C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599" w:hanging="425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proofErr w:type="spellStart"/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Codeigniter</w:t>
            </w:r>
            <w:proofErr w:type="spellEnd"/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Basico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</w:tcPr>
          <w:p w:rsidR="008C6C7C" w:rsidRPr="00594ED9" w:rsidRDefault="0004350D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94" w:hanging="284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Cisco CCNA</w:t>
            </w:r>
          </w:p>
        </w:tc>
      </w:tr>
      <w:tr w:rsidR="008C6C7C" w:rsidRPr="00594ED9" w:rsidTr="0004350D">
        <w:trPr>
          <w:trHeight w:val="300"/>
        </w:trPr>
        <w:tc>
          <w:tcPr>
            <w:tcW w:w="2694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C6C7C" w:rsidRPr="00594ED9" w:rsidRDefault="008C6C7C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599" w:hanging="425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proofErr w:type="spellStart"/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Laravel</w:t>
            </w:r>
            <w:proofErr w:type="spellEnd"/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proofErr w:type="spellStart"/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Basico</w:t>
            </w:r>
            <w:proofErr w:type="spellEnd"/>
          </w:p>
        </w:tc>
        <w:tc>
          <w:tcPr>
            <w:tcW w:w="623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6C7C" w:rsidRPr="00594ED9" w:rsidRDefault="0004350D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94" w:hanging="284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Reparación y mantenimiento de equipos de 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c</w:t>
            </w:r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omputación</w:t>
            </w:r>
          </w:p>
        </w:tc>
      </w:tr>
      <w:tr w:rsidR="008C6C7C" w:rsidRPr="00594ED9" w:rsidTr="0004350D">
        <w:trPr>
          <w:trHeight w:val="30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8C6C7C" w:rsidRPr="00594ED9" w:rsidRDefault="008C6C7C" w:rsidP="0004350D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599" w:hanging="425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594ED9">
              <w:rPr>
                <w:rFonts w:ascii="Arial" w:hAnsi="Arial" w:cs="Arial"/>
                <w:sz w:val="22"/>
                <w:szCs w:val="22"/>
                <w:lang w:val="es-MX" w:eastAsia="es-MX"/>
              </w:rPr>
              <w:t>CSS3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</w:tcPr>
          <w:p w:rsidR="008C6C7C" w:rsidRPr="00594ED9" w:rsidRDefault="008C6C7C" w:rsidP="0004350D">
            <w:pPr>
              <w:pStyle w:val="Prrafodelista"/>
              <w:spacing w:after="0" w:line="240" w:lineRule="auto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</w:tbl>
    <w:p w:rsidR="0004350D" w:rsidRPr="00594ED9" w:rsidRDefault="0004350D" w:rsidP="0004350D">
      <w:pPr>
        <w:spacing w:after="0" w:line="240" w:lineRule="auto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pPr w:leftFromText="141" w:rightFromText="141" w:vertAnchor="text" w:horzAnchor="page" w:tblpX="2130" w:tblpY="21"/>
        <w:tblW w:w="3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1"/>
        <w:gridCol w:w="1756"/>
      </w:tblGrid>
      <w:tr w:rsidR="0004350D" w:rsidRPr="00663220" w:rsidTr="0004350D">
        <w:trPr>
          <w:trHeight w:val="104"/>
        </w:trPr>
        <w:tc>
          <w:tcPr>
            <w:tcW w:w="3397" w:type="dxa"/>
            <w:gridSpan w:val="2"/>
            <w:shd w:val="clear" w:color="auto" w:fill="E6E6E6"/>
          </w:tcPr>
          <w:p w:rsidR="0004350D" w:rsidRPr="00663220" w:rsidRDefault="0004350D" w:rsidP="00125FF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 w:rsidRPr="00663220">
              <w:rPr>
                <w:rFonts w:asciiTheme="minorHAnsi" w:hAnsiTheme="minorHAnsi"/>
                <w:color w:val="000000" w:themeColor="text1"/>
                <w:sz w:val="22"/>
                <w:szCs w:val="22"/>
                <w:lang w:val="es-ES_tradnl"/>
              </w:rPr>
              <w:t xml:space="preserve">Extra: </w:t>
            </w:r>
            <w:r w:rsidRPr="00663220"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val="es-ES_tradnl"/>
              </w:rPr>
              <w:t>Office,</w:t>
            </w:r>
            <w:r>
              <w:rPr>
                <w:rFonts w:asciiTheme="minorHAnsi" w:hAnsiTheme="minorHAnsi"/>
                <w:b/>
                <w:color w:val="000000" w:themeColor="text1"/>
                <w:sz w:val="22"/>
                <w:szCs w:val="22"/>
                <w:lang w:val="es-ES_tradnl"/>
              </w:rPr>
              <w:t xml:space="preserve"> </w:t>
            </w:r>
            <w:r w:rsidRPr="00663220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Lenguaje Adicional</w:t>
            </w:r>
          </w:p>
        </w:tc>
      </w:tr>
      <w:tr w:rsidR="0004350D" w:rsidRPr="00663220" w:rsidTr="0004350D">
        <w:trPr>
          <w:trHeight w:val="309"/>
        </w:trPr>
        <w:tc>
          <w:tcPr>
            <w:tcW w:w="1641" w:type="dxa"/>
          </w:tcPr>
          <w:p w:rsidR="0004350D" w:rsidRPr="00663220" w:rsidRDefault="0004350D" w:rsidP="00125FF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 w:rsidRPr="00663220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Lenguaje:</w:t>
            </w:r>
          </w:p>
          <w:p w:rsidR="0004350D" w:rsidRPr="00663220" w:rsidRDefault="0004350D" w:rsidP="00125FF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663220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Hablado:  </w:t>
            </w:r>
          </w:p>
          <w:p w:rsidR="0004350D" w:rsidRPr="00663220" w:rsidRDefault="0004350D" w:rsidP="00125FF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663220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Escrito:  </w:t>
            </w:r>
          </w:p>
          <w:p w:rsidR="0004350D" w:rsidRPr="00663220" w:rsidRDefault="0004350D" w:rsidP="00125FF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663220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Lectura:  </w:t>
            </w:r>
          </w:p>
        </w:tc>
        <w:tc>
          <w:tcPr>
            <w:tcW w:w="1756" w:type="dxa"/>
          </w:tcPr>
          <w:p w:rsidR="0004350D" w:rsidRPr="00663220" w:rsidRDefault="0004350D" w:rsidP="00125FF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</w:pPr>
            <w:r w:rsidRPr="00663220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English</w:t>
            </w:r>
          </w:p>
          <w:p w:rsidR="0004350D" w:rsidRPr="00663220" w:rsidRDefault="0004350D" w:rsidP="00125FF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20</w:t>
            </w:r>
            <w:r w:rsidRPr="00663220">
              <w:rPr>
                <w:rFonts w:asciiTheme="minorHAnsi" w:hAnsiTheme="minorHAnsi" w:cs="Arial"/>
                <w:color w:val="000000"/>
                <w:sz w:val="22"/>
                <w:szCs w:val="22"/>
              </w:rPr>
              <w:t>%</w:t>
            </w:r>
          </w:p>
          <w:p w:rsidR="0004350D" w:rsidRPr="00663220" w:rsidRDefault="0004350D" w:rsidP="00125FF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20</w:t>
            </w:r>
            <w:r w:rsidRPr="00663220">
              <w:rPr>
                <w:rFonts w:asciiTheme="minorHAnsi" w:hAnsiTheme="minorHAnsi" w:cs="Arial"/>
                <w:color w:val="000000"/>
                <w:sz w:val="22"/>
                <w:szCs w:val="22"/>
              </w:rPr>
              <w:t>%</w:t>
            </w:r>
          </w:p>
          <w:p w:rsidR="0004350D" w:rsidRPr="00663220" w:rsidRDefault="0004350D" w:rsidP="00125FF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50</w:t>
            </w:r>
            <w:r w:rsidRPr="00663220">
              <w:rPr>
                <w:rFonts w:asciiTheme="minorHAnsi" w:hAnsiTheme="minorHAnsi" w:cs="Arial"/>
                <w:color w:val="000000"/>
                <w:sz w:val="22"/>
                <w:szCs w:val="22"/>
              </w:rPr>
              <w:t>%</w:t>
            </w:r>
          </w:p>
        </w:tc>
      </w:tr>
    </w:tbl>
    <w:p w:rsidR="00B25556" w:rsidRPr="00594ED9" w:rsidRDefault="00B25556">
      <w:pPr>
        <w:pStyle w:val="Sinespaciado"/>
        <w:rPr>
          <w:rFonts w:ascii="Arial" w:hAnsi="Arial" w:cs="Arial"/>
          <w:color w:val="000000" w:themeColor="text1"/>
          <w:sz w:val="22"/>
          <w:szCs w:val="22"/>
        </w:rPr>
      </w:pPr>
      <w:r w:rsidRPr="00594ED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502D22" w:rsidRPr="00594ED9" w:rsidRDefault="00136F95" w:rsidP="000A6BDA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</w:p>
    <w:p w:rsidR="002B0093" w:rsidRPr="00594ED9" w:rsidRDefault="002B0093" w:rsidP="000A6BDA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Default="002B0093" w:rsidP="000A6BDA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125FF9" w:rsidRPr="00594ED9" w:rsidRDefault="00125FF9" w:rsidP="000A6BDA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0A6BDA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0A6BDA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u w:val="single"/>
          <w:lang w:eastAsia="es-ES"/>
        </w:rPr>
      </w:pP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u w:val="single"/>
          <w:lang w:eastAsia="es-ES"/>
        </w:rPr>
        <w:t>C</w:t>
      </w:r>
      <w:r w:rsidR="0004350D">
        <w:rPr>
          <w:rFonts w:ascii="Arial" w:eastAsia="Calibri" w:hAnsi="Arial" w:cs="Arial"/>
          <w:b/>
          <w:color w:val="000000" w:themeColor="text1"/>
          <w:sz w:val="22"/>
          <w:szCs w:val="22"/>
          <w:u w:val="single"/>
          <w:lang w:eastAsia="es-ES"/>
        </w:rPr>
        <w:t>.</w:t>
      </w: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u w:val="single"/>
          <w:lang w:eastAsia="es-ES"/>
        </w:rPr>
        <w:t>V</w:t>
      </w:r>
      <w:r w:rsidR="0004350D">
        <w:rPr>
          <w:rFonts w:ascii="Arial" w:eastAsia="Calibri" w:hAnsi="Arial" w:cs="Arial"/>
          <w:b/>
          <w:color w:val="000000" w:themeColor="text1"/>
          <w:sz w:val="22"/>
          <w:szCs w:val="22"/>
          <w:u w:val="single"/>
          <w:lang w:eastAsia="es-ES"/>
        </w:rPr>
        <w:t>.</w:t>
      </w: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u w:val="single"/>
          <w:lang w:eastAsia="es-ES"/>
        </w:rPr>
        <w:t xml:space="preserve"> Detallado </w:t>
      </w:r>
    </w:p>
    <w:p w:rsidR="002B0093" w:rsidRPr="00594ED9" w:rsidRDefault="002B0093" w:rsidP="000A6BDA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04350D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 xml:space="preserve">HITSS </w:t>
      </w:r>
      <w:proofErr w:type="spellStart"/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Consulting</w:t>
      </w:r>
      <w:proofErr w:type="spellEnd"/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 xml:space="preserve"> [Abril /2018] | [Actualmente]  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Desarrollador Web y Analista</w:t>
      </w:r>
    </w:p>
    <w:p w:rsidR="0004350D" w:rsidRDefault="0004350D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Proyecto 1</w:t>
      </w:r>
    </w:p>
    <w:p w:rsidR="002B0093" w:rsidRPr="00594ED9" w:rsidRDefault="002B0093" w:rsidP="0004350D">
      <w:pPr>
        <w:pStyle w:val="Sinespaciado"/>
        <w:tabs>
          <w:tab w:val="left" w:pos="6254"/>
        </w:tabs>
        <w:jc w:val="both"/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La empresa realiza pruebas para Telmex en donde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v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erifican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la v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ersión de firmware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,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  <w:r w:rsidR="00340C9E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de esta forma 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liberar esas versiones y ponerlas en producción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. S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e solicita la creación de una BD para el registro de dispositivos y una aplicación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que 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pued</w:t>
      </w:r>
      <w:r w:rsidR="00340C9E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e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consumir servicios para poder actualizar la información del modem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.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Herramientas Utilizadas</w:t>
      </w:r>
    </w:p>
    <w:p w:rsidR="002B0093" w:rsidRPr="00594ED9" w:rsidRDefault="002B0093" w:rsidP="006F28C7">
      <w:pPr>
        <w:pStyle w:val="Sinespaciado"/>
        <w:numPr>
          <w:ilvl w:val="0"/>
          <w:numId w:val="11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HTML 5</w:t>
      </w:r>
    </w:p>
    <w:p w:rsidR="002B0093" w:rsidRPr="00594ED9" w:rsidRDefault="002B0093" w:rsidP="006F28C7">
      <w:pPr>
        <w:pStyle w:val="Sinespaciado"/>
        <w:numPr>
          <w:ilvl w:val="0"/>
          <w:numId w:val="11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PHP 7</w:t>
      </w:r>
    </w:p>
    <w:p w:rsidR="002B0093" w:rsidRPr="00594ED9" w:rsidRDefault="002B0093" w:rsidP="006F28C7">
      <w:pPr>
        <w:pStyle w:val="Sinespaciado"/>
        <w:numPr>
          <w:ilvl w:val="0"/>
          <w:numId w:val="11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proofErr w:type="spellStart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Mysql</w:t>
      </w:r>
      <w:proofErr w:type="spellEnd"/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Extra como Freelance</w:t>
      </w:r>
    </w:p>
    <w:p w:rsidR="002B0093" w:rsidRPr="00594ED9" w:rsidRDefault="002B0093" w:rsidP="002B0093">
      <w:pPr>
        <w:pStyle w:val="Sinespaciado"/>
        <w:tabs>
          <w:tab w:val="left" w:pos="6254"/>
        </w:tabs>
        <w:jc w:val="both"/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Se realizó un sistema punto de venta con PHP el cual consiste en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r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egistrar a los administradores, sucursales y después a los operadores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,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asignándoles un rol y permisos</w:t>
      </w:r>
      <w:r w:rsidR="00340C9E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,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  <w:r w:rsidR="00340C9E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para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rea</w:t>
      </w:r>
      <w:r w:rsid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lizar </w:t>
      </w:r>
      <w:proofErr w:type="spellStart"/>
      <w:r w:rsid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Delete</w:t>
      </w:r>
      <w:proofErr w:type="spellEnd"/>
      <w:r w:rsid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, </w:t>
      </w:r>
      <w:proofErr w:type="spellStart"/>
      <w:r w:rsid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Details</w:t>
      </w:r>
      <w:proofErr w:type="spellEnd"/>
      <w:r w:rsid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, </w:t>
      </w:r>
      <w:proofErr w:type="spellStart"/>
      <w:r w:rsid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Insert</w:t>
      </w:r>
      <w:proofErr w:type="spellEnd"/>
      <w:r w:rsid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, </w:t>
      </w:r>
      <w:proofErr w:type="spellStart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Reports</w:t>
      </w:r>
      <w:proofErr w:type="spellEnd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, </w:t>
      </w:r>
      <w:proofErr w:type="spellStart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Search</w:t>
      </w:r>
      <w:proofErr w:type="spellEnd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, </w:t>
      </w:r>
      <w:proofErr w:type="spellStart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Select</w:t>
      </w:r>
      <w:proofErr w:type="spellEnd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, </w:t>
      </w:r>
      <w:proofErr w:type="spellStart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Update</w:t>
      </w:r>
      <w:proofErr w:type="spellEnd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y View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.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S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e registra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n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los departamentos, marcas, unidades y los productos para realizar ventas, se tiene un apartado de préstamo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,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pero no se puede prestar a menos de que est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é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registrado el cliente pues con el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c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ódigo de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b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arras que le proporcion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a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el sistema al momento de registrar al Cliente, Operador o Proveedor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,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podrá ingresarlo al sistema y realizar un préstamo de producto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;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además se pueden acumular puntos en cada una de las compras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, 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siempre y cuando no sea un préstamo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,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se 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puede imprimir el </w:t>
      </w:r>
      <w:r w:rsidR="00340C9E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t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icket o reimprimirlo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,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cancelar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,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actualizar una venta</w:t>
      </w:r>
      <w:r w:rsidR="00340C9E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,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siempre y cuando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se 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tenga el permiso que otorga el administrador,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se 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puede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n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generar las ventas con un lector de </w:t>
      </w:r>
      <w:r w:rsidR="0004350D"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códigos 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de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b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arras o un buscador en tiempo real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en caso de que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el producto no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tenga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CB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.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Herramientas Utilizadas</w:t>
      </w:r>
    </w:p>
    <w:p w:rsidR="0004350D" w:rsidRDefault="0004350D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17"/>
        <w:gridCol w:w="2126"/>
        <w:gridCol w:w="2127"/>
        <w:gridCol w:w="2169"/>
      </w:tblGrid>
      <w:tr w:rsidR="0004350D" w:rsidTr="0004350D">
        <w:tc>
          <w:tcPr>
            <w:tcW w:w="1418" w:type="dxa"/>
          </w:tcPr>
          <w:p w:rsidR="0004350D" w:rsidRDefault="0004350D" w:rsidP="0004350D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8" w:hanging="142"/>
              <w:jc w:val="both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 w:rsidRPr="00594ED9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HTML 5</w:t>
            </w:r>
          </w:p>
          <w:p w:rsidR="0004350D" w:rsidRDefault="0004350D" w:rsidP="0004350D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8" w:hanging="142"/>
              <w:jc w:val="both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PHP 7</w:t>
            </w:r>
          </w:p>
          <w:p w:rsidR="0004350D" w:rsidRPr="00594ED9" w:rsidRDefault="0004350D" w:rsidP="0004350D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8" w:hanging="142"/>
              <w:jc w:val="both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MYSQL</w:t>
            </w:r>
          </w:p>
          <w:p w:rsidR="0004350D" w:rsidRDefault="0004350D" w:rsidP="0004350D">
            <w:pPr>
              <w:pStyle w:val="Sinespaciado"/>
              <w:tabs>
                <w:tab w:val="left" w:pos="6254"/>
              </w:tabs>
              <w:ind w:left="603" w:hanging="243"/>
              <w:rPr>
                <w:rFonts w:ascii="Arial" w:eastAsia="Calibri" w:hAnsi="Arial" w:cs="Arial"/>
                <w:b/>
                <w:color w:val="000000" w:themeColor="text1"/>
                <w:sz w:val="22"/>
                <w:szCs w:val="22"/>
                <w:lang w:eastAsia="es-ES"/>
              </w:rPr>
            </w:pPr>
          </w:p>
        </w:tc>
        <w:tc>
          <w:tcPr>
            <w:tcW w:w="1417" w:type="dxa"/>
          </w:tcPr>
          <w:p w:rsidR="0004350D" w:rsidRPr="0004350D" w:rsidRDefault="0004350D" w:rsidP="0004350D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319" w:hanging="172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CSS3</w:t>
            </w:r>
          </w:p>
          <w:p w:rsidR="0004350D" w:rsidRPr="0004350D" w:rsidRDefault="0004350D" w:rsidP="0004350D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319" w:hanging="172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JQuery</w:t>
            </w:r>
          </w:p>
          <w:p w:rsidR="0004350D" w:rsidRPr="0004350D" w:rsidRDefault="0004350D" w:rsidP="0004350D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319" w:hanging="172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AJAX</w:t>
            </w:r>
          </w:p>
          <w:p w:rsidR="0004350D" w:rsidRPr="0004350D" w:rsidRDefault="0004350D" w:rsidP="0004350D">
            <w:pPr>
              <w:pStyle w:val="Sinespaciado"/>
              <w:tabs>
                <w:tab w:val="left" w:pos="6254"/>
              </w:tabs>
              <w:ind w:left="603" w:hanging="243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</w:p>
        </w:tc>
        <w:tc>
          <w:tcPr>
            <w:tcW w:w="2126" w:type="dxa"/>
          </w:tcPr>
          <w:p w:rsidR="0004350D" w:rsidRPr="0004350D" w:rsidRDefault="0004350D" w:rsidP="0004350D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0" w:hanging="127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BOOTSTRAP</w:t>
            </w:r>
          </w:p>
          <w:p w:rsidR="0004350D" w:rsidRPr="0004350D" w:rsidRDefault="0004350D" w:rsidP="0004350D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0" w:hanging="127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JavaScript</w:t>
            </w:r>
          </w:p>
          <w:p w:rsidR="0004350D" w:rsidRPr="0004350D" w:rsidRDefault="0004350D" w:rsidP="0004350D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0" w:hanging="127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proofErr w:type="spellStart"/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Highcharts</w:t>
            </w:r>
            <w:proofErr w:type="spellEnd"/>
          </w:p>
        </w:tc>
        <w:tc>
          <w:tcPr>
            <w:tcW w:w="2127" w:type="dxa"/>
          </w:tcPr>
          <w:p w:rsidR="0004350D" w:rsidRPr="0004350D" w:rsidRDefault="0004350D" w:rsidP="0004350D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4" w:hanging="142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Reportes FPDF</w:t>
            </w:r>
          </w:p>
          <w:p w:rsidR="0004350D" w:rsidRPr="0004350D" w:rsidRDefault="0004350D" w:rsidP="0004350D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4" w:hanging="142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proofErr w:type="spellStart"/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Stored</w:t>
            </w:r>
            <w:proofErr w:type="spellEnd"/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procedure</w:t>
            </w:r>
            <w:proofErr w:type="spellEnd"/>
          </w:p>
          <w:p w:rsidR="0004350D" w:rsidRPr="0004350D" w:rsidRDefault="0004350D" w:rsidP="0004350D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4" w:hanging="142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proofErr w:type="spellStart"/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Triggers</w:t>
            </w:r>
            <w:proofErr w:type="spellEnd"/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 xml:space="preserve"> </w:t>
            </w:r>
          </w:p>
        </w:tc>
        <w:tc>
          <w:tcPr>
            <w:tcW w:w="2169" w:type="dxa"/>
          </w:tcPr>
          <w:p w:rsidR="0004350D" w:rsidRPr="0004350D" w:rsidRDefault="0004350D" w:rsidP="0004350D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8" w:hanging="178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MVC</w:t>
            </w:r>
          </w:p>
          <w:p w:rsidR="0004350D" w:rsidRPr="0004350D" w:rsidRDefault="0004350D" w:rsidP="0004350D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8" w:hanging="178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Migraci</w:t>
            </w: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ó</w:t>
            </w:r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n de BD</w:t>
            </w:r>
          </w:p>
          <w:p w:rsidR="0004350D" w:rsidRPr="0004350D" w:rsidRDefault="0004350D" w:rsidP="0004350D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8" w:hanging="178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JSON</w:t>
            </w:r>
          </w:p>
        </w:tc>
      </w:tr>
    </w:tbl>
    <w:p w:rsidR="0004350D" w:rsidRPr="00594ED9" w:rsidRDefault="0004350D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</w:p>
    <w:p w:rsidR="002B0093" w:rsidRPr="00594ED9" w:rsidRDefault="002B0093" w:rsidP="006F28C7">
      <w:pPr>
        <w:pStyle w:val="Sinespaciado"/>
        <w:numPr>
          <w:ilvl w:val="0"/>
          <w:numId w:val="1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sectPr w:rsidR="002B0093" w:rsidRPr="00594ED9" w:rsidSect="005A378B">
          <w:headerReference w:type="default" r:id="rId13"/>
          <w:footerReference w:type="even" r:id="rId14"/>
          <w:footerReference w:type="default" r:id="rId15"/>
          <w:headerReference w:type="first" r:id="rId16"/>
          <w:pgSz w:w="12240" w:h="15840" w:code="1"/>
          <w:pgMar w:top="1418" w:right="1418" w:bottom="1418" w:left="1418" w:header="709" w:footer="709" w:gutter="0"/>
          <w:cols w:space="720"/>
          <w:docGrid w:linePitch="360"/>
        </w:sect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Altas, Bajas, Cambios, Vistas, Buscador, Reportes y Estadísticas en Gr</w:t>
      </w:r>
      <w:r w:rsidR="0004350D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á</w:t>
      </w: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ficas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</w:p>
    <w:p w:rsidR="002B0093" w:rsidRPr="00594ED9" w:rsidRDefault="002B0093" w:rsidP="006F28C7">
      <w:pPr>
        <w:pStyle w:val="Sinespaciado"/>
        <w:numPr>
          <w:ilvl w:val="0"/>
          <w:numId w:val="13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sectPr w:rsidR="002B0093" w:rsidRPr="00594ED9" w:rsidSect="002B0093">
          <w:type w:val="continuous"/>
          <w:pgSz w:w="12240" w:h="15840" w:code="1"/>
          <w:pgMar w:top="1418" w:right="1418" w:bottom="1418" w:left="1418" w:header="709" w:footer="709" w:gutter="0"/>
          <w:cols w:space="720"/>
          <w:docGrid w:linePitch="360"/>
        </w:sectPr>
      </w:pPr>
    </w:p>
    <w:p w:rsidR="002B0093" w:rsidRPr="00594ED9" w:rsidRDefault="002B0093" w:rsidP="006F28C7">
      <w:pPr>
        <w:pStyle w:val="Sinespaciado"/>
        <w:numPr>
          <w:ilvl w:val="0"/>
          <w:numId w:val="13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t>Administradores</w:t>
      </w:r>
    </w:p>
    <w:p w:rsidR="002B0093" w:rsidRPr="00594ED9" w:rsidRDefault="002B0093" w:rsidP="006F28C7">
      <w:pPr>
        <w:pStyle w:val="Sinespaciado"/>
        <w:numPr>
          <w:ilvl w:val="0"/>
          <w:numId w:val="13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Sucursales</w:t>
      </w:r>
    </w:p>
    <w:p w:rsidR="002B0093" w:rsidRPr="00594ED9" w:rsidRDefault="002B0093" w:rsidP="006F28C7">
      <w:pPr>
        <w:pStyle w:val="Sinespaciado"/>
        <w:numPr>
          <w:ilvl w:val="0"/>
          <w:numId w:val="13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Departamentos</w:t>
      </w:r>
    </w:p>
    <w:p w:rsidR="002B0093" w:rsidRPr="00594ED9" w:rsidRDefault="002B0093" w:rsidP="006F28C7">
      <w:pPr>
        <w:pStyle w:val="Sinespaciado"/>
        <w:numPr>
          <w:ilvl w:val="0"/>
          <w:numId w:val="13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Roles</w:t>
      </w:r>
    </w:p>
    <w:p w:rsidR="002B0093" w:rsidRPr="00594ED9" w:rsidRDefault="002B0093" w:rsidP="006F28C7">
      <w:pPr>
        <w:pStyle w:val="Sinespaciado"/>
        <w:numPr>
          <w:ilvl w:val="0"/>
          <w:numId w:val="13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Marcas</w:t>
      </w:r>
    </w:p>
    <w:p w:rsidR="002B0093" w:rsidRPr="00594ED9" w:rsidRDefault="002B0093" w:rsidP="006F28C7">
      <w:pPr>
        <w:pStyle w:val="Sinespaciado"/>
        <w:numPr>
          <w:ilvl w:val="0"/>
          <w:numId w:val="13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Unidades</w:t>
      </w:r>
    </w:p>
    <w:p w:rsidR="002B0093" w:rsidRPr="00594ED9" w:rsidRDefault="002B0093" w:rsidP="006F28C7">
      <w:pPr>
        <w:pStyle w:val="Sinespaciado"/>
        <w:numPr>
          <w:ilvl w:val="0"/>
          <w:numId w:val="13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Productos</w:t>
      </w:r>
    </w:p>
    <w:p w:rsidR="002B0093" w:rsidRPr="00594ED9" w:rsidRDefault="002B0093" w:rsidP="006F28C7">
      <w:pPr>
        <w:pStyle w:val="Sinespaciado"/>
        <w:numPr>
          <w:ilvl w:val="0"/>
          <w:numId w:val="13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Bit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á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cora</w:t>
      </w:r>
    </w:p>
    <w:p w:rsidR="002B0093" w:rsidRPr="00594ED9" w:rsidRDefault="002B0093" w:rsidP="006F28C7">
      <w:pPr>
        <w:pStyle w:val="Sinespaciado"/>
        <w:numPr>
          <w:ilvl w:val="0"/>
          <w:numId w:val="13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t>Permisos</w:t>
      </w:r>
    </w:p>
    <w:p w:rsidR="002B0093" w:rsidRPr="00594ED9" w:rsidRDefault="002B0093" w:rsidP="006F28C7">
      <w:pPr>
        <w:pStyle w:val="Sinespaciado"/>
        <w:numPr>
          <w:ilvl w:val="0"/>
          <w:numId w:val="13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Agendas</w:t>
      </w:r>
    </w:p>
    <w:p w:rsidR="002B0093" w:rsidRPr="00594ED9" w:rsidRDefault="002B0093" w:rsidP="006F28C7">
      <w:pPr>
        <w:pStyle w:val="Sinespaciado"/>
        <w:numPr>
          <w:ilvl w:val="0"/>
          <w:numId w:val="13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Gr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á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ficas</w:t>
      </w:r>
    </w:p>
    <w:p w:rsidR="002B0093" w:rsidRPr="00594ED9" w:rsidRDefault="002B0093" w:rsidP="006F28C7">
      <w:pPr>
        <w:pStyle w:val="Sinespaciado"/>
        <w:numPr>
          <w:ilvl w:val="0"/>
          <w:numId w:val="13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Reportes Excel y PDF</w:t>
      </w:r>
    </w:p>
    <w:p w:rsidR="002B0093" w:rsidRPr="00594ED9" w:rsidRDefault="002B0093" w:rsidP="006F28C7">
      <w:pPr>
        <w:pStyle w:val="Sinespaciado"/>
        <w:numPr>
          <w:ilvl w:val="0"/>
          <w:numId w:val="13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Ventas</w:t>
      </w:r>
    </w:p>
    <w:p w:rsidR="002B0093" w:rsidRPr="00594ED9" w:rsidRDefault="002B0093" w:rsidP="006F28C7">
      <w:pPr>
        <w:pStyle w:val="Sinespaciado"/>
        <w:numPr>
          <w:ilvl w:val="0"/>
          <w:numId w:val="13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Clientes</w:t>
      </w:r>
    </w:p>
    <w:p w:rsidR="002B0093" w:rsidRPr="00594ED9" w:rsidRDefault="002B0093" w:rsidP="006F28C7">
      <w:pPr>
        <w:pStyle w:val="Sinespaciado"/>
        <w:numPr>
          <w:ilvl w:val="0"/>
          <w:numId w:val="13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Operadores</w:t>
      </w:r>
    </w:p>
    <w:p w:rsidR="002B0093" w:rsidRPr="00594ED9" w:rsidRDefault="002B0093" w:rsidP="006F28C7">
      <w:pPr>
        <w:pStyle w:val="Sinespaciado"/>
        <w:numPr>
          <w:ilvl w:val="0"/>
          <w:numId w:val="13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Proveedores 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sectPr w:rsidR="002B0093" w:rsidRPr="00594ED9" w:rsidSect="002B0093">
          <w:type w:val="continuous"/>
          <w:pgSz w:w="12240" w:h="15840" w:code="1"/>
          <w:pgMar w:top="1418" w:right="1418" w:bottom="1418" w:left="1418" w:header="709" w:footer="709" w:gutter="0"/>
          <w:cols w:num="2" w:space="720"/>
          <w:docGrid w:linePitch="360"/>
        </w:sectPr>
      </w:pPr>
    </w:p>
    <w:p w:rsidR="0004350D" w:rsidRDefault="0004350D">
      <w:pPr>
        <w:spacing w:after="0" w:line="240" w:lineRule="auto"/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br w:type="page"/>
      </w:r>
    </w:p>
    <w:p w:rsidR="0004350D" w:rsidRPr="00594ED9" w:rsidRDefault="0004350D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04350D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proofErr w:type="spellStart"/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Touchesbegan</w:t>
      </w:r>
      <w:proofErr w:type="spellEnd"/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 xml:space="preserve"> [Noviembre /2017] | [Marzo /2018] 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Desarrollador Web</w:t>
      </w:r>
    </w:p>
    <w:p w:rsidR="0004350D" w:rsidRDefault="0004350D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Proyecto 1</w:t>
      </w:r>
    </w:p>
    <w:p w:rsidR="002B0093" w:rsidRPr="00594ED9" w:rsidRDefault="002B0093" w:rsidP="002B0093">
      <w:pPr>
        <w:pStyle w:val="Sinespaciado"/>
        <w:tabs>
          <w:tab w:val="left" w:pos="6254"/>
        </w:tabs>
        <w:jc w:val="both"/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Se desarrolló un sistema administrativo para </w:t>
      </w:r>
      <w:r w:rsidR="00340C9E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la 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empresa Farmacéutica de Bayer con PHP el cual consiste en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que l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os administradores pued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a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n registrar a los médicos, especialidades, hospitales y medicamentos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. 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E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l sistema se empezó a realizar con el gestor de BD </w:t>
      </w:r>
      <w:proofErr w:type="spellStart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Mysql</w:t>
      </w:r>
      <w:proofErr w:type="spellEnd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y el cliente solicit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ó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que se realizara un cambio con SQL Server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para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lo cual se migr</w:t>
      </w:r>
      <w:r w:rsidR="00340C9E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ó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toda la BD al gestor solicitado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, 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mi jefe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inmediato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me solicitó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que fuera h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í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brido por si el cliente volvía a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requerirlo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en el otro gestor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, de esta manera se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tiene la opción de ponerlo en el gestor de BD que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se 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seleccion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e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y conectar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s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e a MYSQL o SQL Server, el sistema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cuenta con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validación de usuarios e inicio de sesión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.</w:t>
      </w:r>
    </w:p>
    <w:p w:rsidR="0004350D" w:rsidRDefault="0004350D" w:rsidP="0004350D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</w:p>
    <w:p w:rsidR="0004350D" w:rsidRPr="00594ED9" w:rsidRDefault="0004350D" w:rsidP="0004350D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Herramientas Utilizadas</w:t>
      </w:r>
    </w:p>
    <w:p w:rsidR="002B0093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1776"/>
        <w:gridCol w:w="1743"/>
        <w:gridCol w:w="2268"/>
        <w:gridCol w:w="2448"/>
      </w:tblGrid>
      <w:tr w:rsidR="0004350D" w:rsidTr="0004350D">
        <w:tc>
          <w:tcPr>
            <w:tcW w:w="1165" w:type="dxa"/>
          </w:tcPr>
          <w:p w:rsid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8" w:hanging="142"/>
              <w:jc w:val="both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 w:rsidRPr="00594ED9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HTML 5</w:t>
            </w:r>
          </w:p>
          <w:p w:rsid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8" w:hanging="142"/>
              <w:jc w:val="both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PHP 7</w:t>
            </w:r>
          </w:p>
          <w:p w:rsidR="0004350D" w:rsidRPr="00594ED9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8" w:hanging="142"/>
              <w:jc w:val="both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MYSQL</w:t>
            </w:r>
          </w:p>
          <w:p w:rsidR="0004350D" w:rsidRDefault="0004350D" w:rsidP="00922C39">
            <w:pPr>
              <w:pStyle w:val="Sinespaciado"/>
              <w:tabs>
                <w:tab w:val="left" w:pos="6254"/>
              </w:tabs>
              <w:ind w:left="603" w:hanging="243"/>
              <w:rPr>
                <w:rFonts w:ascii="Arial" w:eastAsia="Calibri" w:hAnsi="Arial" w:cs="Arial"/>
                <w:b/>
                <w:color w:val="000000" w:themeColor="text1"/>
                <w:sz w:val="22"/>
                <w:szCs w:val="22"/>
                <w:lang w:eastAsia="es-ES"/>
              </w:rPr>
            </w:pPr>
          </w:p>
        </w:tc>
        <w:tc>
          <w:tcPr>
            <w:tcW w:w="1776" w:type="dxa"/>
          </w:tcPr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319" w:hanging="172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SQL Server</w:t>
            </w:r>
          </w:p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319" w:hanging="172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CSS3</w:t>
            </w:r>
          </w:p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319" w:hanging="172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JQuery</w:t>
            </w:r>
          </w:p>
          <w:p w:rsidR="0004350D" w:rsidRPr="0004350D" w:rsidRDefault="0004350D" w:rsidP="00922C39">
            <w:pPr>
              <w:pStyle w:val="Sinespaciado"/>
              <w:tabs>
                <w:tab w:val="left" w:pos="6254"/>
              </w:tabs>
              <w:ind w:left="603" w:hanging="243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</w:p>
        </w:tc>
        <w:tc>
          <w:tcPr>
            <w:tcW w:w="1737" w:type="dxa"/>
          </w:tcPr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0" w:hanging="127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BOOTSTRAP</w:t>
            </w:r>
          </w:p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0" w:hanging="127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AJAX</w:t>
            </w:r>
          </w:p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0" w:hanging="127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JavaScript</w:t>
            </w:r>
          </w:p>
        </w:tc>
        <w:tc>
          <w:tcPr>
            <w:tcW w:w="2268" w:type="dxa"/>
          </w:tcPr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4" w:hanging="142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Highcharts</w:t>
            </w:r>
            <w:proofErr w:type="spellEnd"/>
          </w:p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4" w:hanging="142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Reportes FPDF</w:t>
            </w:r>
          </w:p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4" w:hanging="142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Stored</w:t>
            </w:r>
            <w:proofErr w:type="spellEnd"/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procedure</w:t>
            </w:r>
            <w:proofErr w:type="spellEnd"/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 xml:space="preserve"> </w:t>
            </w:r>
          </w:p>
        </w:tc>
        <w:tc>
          <w:tcPr>
            <w:tcW w:w="2448" w:type="dxa"/>
          </w:tcPr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8" w:hanging="178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Triggers</w:t>
            </w:r>
            <w:proofErr w:type="spellEnd"/>
          </w:p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8" w:hanging="178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Migraci</w:t>
            </w: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ó</w:t>
            </w:r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n de BD</w:t>
            </w:r>
          </w:p>
          <w:p w:rsid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8" w:hanging="178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JSON</w:t>
            </w:r>
          </w:p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8" w:hanging="178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 xml:space="preserve">Consumo de </w:t>
            </w:r>
            <w:proofErr w:type="spellStart"/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API’s</w:t>
            </w:r>
            <w:proofErr w:type="spellEnd"/>
          </w:p>
        </w:tc>
      </w:tr>
    </w:tbl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Altas, Bajas, Cambios, Reportes y Estadísticas en Graficas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</w:p>
    <w:p w:rsidR="002B0093" w:rsidRPr="00594ED9" w:rsidRDefault="002B0093" w:rsidP="006F28C7">
      <w:pPr>
        <w:pStyle w:val="Sinespaciado"/>
        <w:numPr>
          <w:ilvl w:val="0"/>
          <w:numId w:val="15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sectPr w:rsidR="002B0093" w:rsidRPr="00594ED9" w:rsidSect="002B0093">
          <w:type w:val="continuous"/>
          <w:pgSz w:w="12240" w:h="15840" w:code="1"/>
          <w:pgMar w:top="1418" w:right="1418" w:bottom="1418" w:left="1418" w:header="709" w:footer="709" w:gutter="0"/>
          <w:cols w:space="720"/>
          <w:docGrid w:linePitch="360"/>
        </w:sectPr>
      </w:pPr>
    </w:p>
    <w:p w:rsidR="002B0093" w:rsidRPr="00594ED9" w:rsidRDefault="002B0093" w:rsidP="006F28C7">
      <w:pPr>
        <w:pStyle w:val="Sinespaciado"/>
        <w:numPr>
          <w:ilvl w:val="0"/>
          <w:numId w:val="15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t>Médicos</w:t>
      </w:r>
    </w:p>
    <w:p w:rsidR="002B0093" w:rsidRPr="00594ED9" w:rsidRDefault="002B0093" w:rsidP="006F28C7">
      <w:pPr>
        <w:pStyle w:val="Sinespaciado"/>
        <w:numPr>
          <w:ilvl w:val="0"/>
          <w:numId w:val="15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Hospitales</w:t>
      </w:r>
    </w:p>
    <w:p w:rsidR="002B0093" w:rsidRPr="00594ED9" w:rsidRDefault="002B0093" w:rsidP="006F28C7">
      <w:pPr>
        <w:pStyle w:val="Sinespaciado"/>
        <w:numPr>
          <w:ilvl w:val="0"/>
          <w:numId w:val="15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Productos</w:t>
      </w:r>
    </w:p>
    <w:p w:rsidR="002B0093" w:rsidRPr="00594ED9" w:rsidRDefault="002B0093" w:rsidP="006F28C7">
      <w:pPr>
        <w:pStyle w:val="Sinespaciado"/>
        <w:numPr>
          <w:ilvl w:val="0"/>
          <w:numId w:val="15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t>Especialidades</w:t>
      </w:r>
    </w:p>
    <w:p w:rsidR="002B0093" w:rsidRPr="00594ED9" w:rsidRDefault="002B0093" w:rsidP="006F28C7">
      <w:pPr>
        <w:pStyle w:val="Sinespaciado"/>
        <w:numPr>
          <w:ilvl w:val="0"/>
          <w:numId w:val="15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Administradores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sectPr w:rsidR="002B0093" w:rsidRPr="00594ED9" w:rsidSect="002B0093">
          <w:type w:val="continuous"/>
          <w:pgSz w:w="12240" w:h="15840" w:code="1"/>
          <w:pgMar w:top="1418" w:right="1418" w:bottom="1418" w:left="1418" w:header="709" w:footer="709" w:gutter="0"/>
          <w:cols w:num="2" w:space="720"/>
          <w:docGrid w:linePitch="360"/>
        </w:sect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t xml:space="preserve"> 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Proyecto 2</w:t>
      </w:r>
    </w:p>
    <w:p w:rsidR="002B0093" w:rsidRPr="00594ED9" w:rsidRDefault="002B0093" w:rsidP="002B0093">
      <w:pPr>
        <w:pStyle w:val="Sinespaciado"/>
        <w:tabs>
          <w:tab w:val="left" w:pos="6254"/>
        </w:tabs>
        <w:jc w:val="both"/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Se desarrolló un sistema privado en PHP el cual consiste en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que l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os operadores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pueden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mandar su geolocalización mediante un dispositivo de huella de bolsillo cuando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estén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recorriendo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la ruta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de sus campañas y generando encuesta</w:t>
      </w:r>
      <w:r w:rsidR="00340C9E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s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.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E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sto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a fin de tener controles de horarios de 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sal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ida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y entra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da, así como su 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ubica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ción en tiempo real,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  <w:r w:rsidR="00340C9E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todo esto 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para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la 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genera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ción de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nómina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.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Asimismo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el sistema t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iene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validación de usuarios e inicio de sesión, cuanta con diferentes módulos y una aplicación móvil exclusiva para el cliente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.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Herramientas Utilizadas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1776"/>
        <w:gridCol w:w="1743"/>
        <w:gridCol w:w="2268"/>
        <w:gridCol w:w="2448"/>
      </w:tblGrid>
      <w:tr w:rsidR="0004350D" w:rsidTr="00922C39">
        <w:tc>
          <w:tcPr>
            <w:tcW w:w="1165" w:type="dxa"/>
          </w:tcPr>
          <w:p w:rsid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8" w:hanging="142"/>
              <w:jc w:val="both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 w:rsidRPr="00594ED9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HTML 5</w:t>
            </w:r>
          </w:p>
          <w:p w:rsid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8" w:hanging="142"/>
              <w:jc w:val="both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PHP 7</w:t>
            </w:r>
          </w:p>
          <w:p w:rsidR="0004350D" w:rsidRPr="00594ED9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8" w:hanging="142"/>
              <w:jc w:val="both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MYSQL</w:t>
            </w:r>
          </w:p>
          <w:p w:rsidR="0004350D" w:rsidRDefault="0004350D" w:rsidP="00922C39">
            <w:pPr>
              <w:pStyle w:val="Sinespaciado"/>
              <w:tabs>
                <w:tab w:val="left" w:pos="6254"/>
              </w:tabs>
              <w:ind w:left="603" w:hanging="243"/>
              <w:rPr>
                <w:rFonts w:ascii="Arial" w:eastAsia="Calibri" w:hAnsi="Arial" w:cs="Arial"/>
                <w:b/>
                <w:color w:val="000000" w:themeColor="text1"/>
                <w:sz w:val="22"/>
                <w:szCs w:val="22"/>
                <w:lang w:eastAsia="es-ES"/>
              </w:rPr>
            </w:pPr>
          </w:p>
        </w:tc>
        <w:tc>
          <w:tcPr>
            <w:tcW w:w="1776" w:type="dxa"/>
          </w:tcPr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319" w:hanging="172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CSS3</w:t>
            </w:r>
          </w:p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319" w:hanging="172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JQuery</w:t>
            </w:r>
          </w:p>
          <w:p w:rsidR="0004350D" w:rsidRPr="0004350D" w:rsidRDefault="0004350D" w:rsidP="00922C39">
            <w:pPr>
              <w:pStyle w:val="Sinespaciado"/>
              <w:tabs>
                <w:tab w:val="left" w:pos="6254"/>
              </w:tabs>
              <w:ind w:left="603" w:hanging="243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MVC</w:t>
            </w:r>
          </w:p>
        </w:tc>
        <w:tc>
          <w:tcPr>
            <w:tcW w:w="1737" w:type="dxa"/>
          </w:tcPr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0" w:hanging="127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BOOTSTRAP</w:t>
            </w:r>
          </w:p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0" w:hanging="127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AJAX</w:t>
            </w:r>
          </w:p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0" w:hanging="127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JavaScript</w:t>
            </w:r>
          </w:p>
        </w:tc>
        <w:tc>
          <w:tcPr>
            <w:tcW w:w="2268" w:type="dxa"/>
          </w:tcPr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4" w:hanging="142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Highcharts</w:t>
            </w:r>
            <w:proofErr w:type="spellEnd"/>
          </w:p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4" w:hanging="142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Reportes FPDF</w:t>
            </w:r>
          </w:p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4" w:hanging="142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Git repositorios</w:t>
            </w:r>
          </w:p>
        </w:tc>
        <w:tc>
          <w:tcPr>
            <w:tcW w:w="2448" w:type="dxa"/>
          </w:tcPr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8" w:hanging="178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 w:rsidRPr="00594ED9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Laravel Básico</w:t>
            </w:r>
          </w:p>
          <w:p w:rsid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8" w:hanging="178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 w:rsidRPr="0004350D"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JSON</w:t>
            </w:r>
          </w:p>
          <w:p w:rsid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8" w:hanging="178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 xml:space="preserve">Consumo de </w:t>
            </w:r>
            <w:proofErr w:type="spellStart"/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API’s</w:t>
            </w:r>
            <w:proofErr w:type="spellEnd"/>
          </w:p>
          <w:p w:rsidR="0004350D" w:rsidRPr="0004350D" w:rsidRDefault="0004350D" w:rsidP="00922C39">
            <w:pPr>
              <w:pStyle w:val="Sinespaciado"/>
              <w:numPr>
                <w:ilvl w:val="0"/>
                <w:numId w:val="27"/>
              </w:numPr>
              <w:tabs>
                <w:tab w:val="left" w:pos="6254"/>
              </w:tabs>
              <w:ind w:left="178" w:hanging="178"/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Reportes Excel</w:t>
            </w:r>
          </w:p>
        </w:tc>
      </w:tr>
    </w:tbl>
    <w:p w:rsidR="0004350D" w:rsidRDefault="0004350D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Altas, Bajas, Cambios, Reportes y Estadísticas en Graficas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04350D" w:rsidTr="0004350D">
        <w:tc>
          <w:tcPr>
            <w:tcW w:w="3131" w:type="dxa"/>
          </w:tcPr>
          <w:p w:rsidR="0004350D" w:rsidRDefault="0004350D" w:rsidP="0004350D">
            <w:pPr>
              <w:pStyle w:val="Sinespaciado"/>
              <w:numPr>
                <w:ilvl w:val="0"/>
                <w:numId w:val="28"/>
              </w:numPr>
              <w:tabs>
                <w:tab w:val="left" w:pos="6254"/>
              </w:tabs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Clientes</w:t>
            </w:r>
          </w:p>
          <w:p w:rsidR="0004350D" w:rsidRDefault="0004350D" w:rsidP="0004350D">
            <w:pPr>
              <w:pStyle w:val="Sinespaciado"/>
              <w:numPr>
                <w:ilvl w:val="0"/>
                <w:numId w:val="28"/>
              </w:numPr>
              <w:tabs>
                <w:tab w:val="left" w:pos="6254"/>
              </w:tabs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Proveedores</w:t>
            </w:r>
          </w:p>
          <w:p w:rsidR="0004350D" w:rsidRDefault="0004350D" w:rsidP="0004350D">
            <w:pPr>
              <w:pStyle w:val="Sinespaciado"/>
              <w:numPr>
                <w:ilvl w:val="0"/>
                <w:numId w:val="28"/>
              </w:numPr>
              <w:tabs>
                <w:tab w:val="left" w:pos="6254"/>
              </w:tabs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Productos</w:t>
            </w:r>
          </w:p>
          <w:p w:rsidR="0004350D" w:rsidRDefault="0004350D" w:rsidP="0004350D">
            <w:pPr>
              <w:pStyle w:val="Sinespaciado"/>
              <w:numPr>
                <w:ilvl w:val="0"/>
                <w:numId w:val="28"/>
              </w:numPr>
              <w:tabs>
                <w:tab w:val="left" w:pos="6254"/>
              </w:tabs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 xml:space="preserve">Operadores </w:t>
            </w:r>
          </w:p>
        </w:tc>
        <w:tc>
          <w:tcPr>
            <w:tcW w:w="3131" w:type="dxa"/>
          </w:tcPr>
          <w:p w:rsidR="0004350D" w:rsidRDefault="0004350D" w:rsidP="0004350D">
            <w:pPr>
              <w:pStyle w:val="Sinespaciado"/>
              <w:numPr>
                <w:ilvl w:val="0"/>
                <w:numId w:val="29"/>
              </w:numPr>
              <w:tabs>
                <w:tab w:val="left" w:pos="6254"/>
              </w:tabs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Administradores</w:t>
            </w:r>
          </w:p>
          <w:p w:rsidR="0004350D" w:rsidRDefault="0004350D" w:rsidP="0004350D">
            <w:pPr>
              <w:pStyle w:val="Sinespaciado"/>
              <w:numPr>
                <w:ilvl w:val="0"/>
                <w:numId w:val="29"/>
              </w:numPr>
              <w:tabs>
                <w:tab w:val="left" w:pos="6254"/>
              </w:tabs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Servicios</w:t>
            </w:r>
          </w:p>
          <w:p w:rsidR="0004350D" w:rsidRDefault="0004350D" w:rsidP="0004350D">
            <w:pPr>
              <w:pStyle w:val="Sinespaciado"/>
              <w:numPr>
                <w:ilvl w:val="0"/>
                <w:numId w:val="29"/>
              </w:numPr>
              <w:tabs>
                <w:tab w:val="left" w:pos="6254"/>
              </w:tabs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Agendas</w:t>
            </w:r>
          </w:p>
          <w:p w:rsidR="0004350D" w:rsidRDefault="0004350D" w:rsidP="0004350D">
            <w:pPr>
              <w:pStyle w:val="Sinespaciado"/>
              <w:numPr>
                <w:ilvl w:val="0"/>
                <w:numId w:val="29"/>
              </w:numPr>
              <w:tabs>
                <w:tab w:val="left" w:pos="6254"/>
              </w:tabs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Seguimientos</w:t>
            </w:r>
          </w:p>
        </w:tc>
        <w:tc>
          <w:tcPr>
            <w:tcW w:w="3132" w:type="dxa"/>
          </w:tcPr>
          <w:p w:rsidR="0004350D" w:rsidRDefault="0004350D" w:rsidP="0004350D">
            <w:pPr>
              <w:pStyle w:val="Sinespaciado"/>
              <w:numPr>
                <w:ilvl w:val="0"/>
                <w:numId w:val="29"/>
              </w:numPr>
              <w:tabs>
                <w:tab w:val="left" w:pos="6254"/>
              </w:tabs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Cotizaciones</w:t>
            </w:r>
          </w:p>
          <w:p w:rsidR="0004350D" w:rsidRDefault="0004350D" w:rsidP="0004350D">
            <w:pPr>
              <w:pStyle w:val="Sinespaciado"/>
              <w:numPr>
                <w:ilvl w:val="0"/>
                <w:numId w:val="29"/>
              </w:numPr>
              <w:tabs>
                <w:tab w:val="left" w:pos="6254"/>
              </w:tabs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Servicios</w:t>
            </w:r>
          </w:p>
          <w:p w:rsidR="0004350D" w:rsidRDefault="0004350D" w:rsidP="0004350D">
            <w:pPr>
              <w:pStyle w:val="Sinespaciado"/>
              <w:numPr>
                <w:ilvl w:val="0"/>
                <w:numId w:val="29"/>
              </w:numPr>
              <w:tabs>
                <w:tab w:val="left" w:pos="6254"/>
              </w:tabs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</w:pPr>
            <w:r>
              <w:rPr>
                <w:rFonts w:ascii="Arial" w:eastAsia="Calibri" w:hAnsi="Arial" w:cs="Arial"/>
                <w:color w:val="000000" w:themeColor="text1"/>
                <w:sz w:val="22"/>
                <w:szCs w:val="22"/>
                <w:lang w:eastAsia="es-ES"/>
              </w:rPr>
              <w:t>Almacén</w:t>
            </w:r>
          </w:p>
        </w:tc>
      </w:tr>
    </w:tbl>
    <w:p w:rsidR="0004350D" w:rsidRDefault="0004350D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04350D" w:rsidRDefault="0004350D">
      <w:pPr>
        <w:spacing w:after="0" w:line="240" w:lineRule="auto"/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br w:type="page"/>
      </w:r>
    </w:p>
    <w:p w:rsidR="00594ED9" w:rsidRDefault="00594ED9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04350D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 xml:space="preserve">Comercializadora JASS de compresores [Junio/2016] | [Noviembre/2017] | 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Desarrollador Web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Proyecto 1</w:t>
      </w:r>
    </w:p>
    <w:p w:rsidR="002B0093" w:rsidRPr="00594ED9" w:rsidRDefault="002B0093" w:rsidP="002B0093">
      <w:pPr>
        <w:pStyle w:val="Sinespaciado"/>
        <w:tabs>
          <w:tab w:val="left" w:pos="6254"/>
        </w:tabs>
        <w:jc w:val="both"/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Se desarrolló un sistema administrativo en PHP el cual consiste en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r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egistrar a los administradores, operadores, clientes, productos y proveedores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en 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donde los operadores pu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eden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generar agendas para llamar clientes y ofrecer los productos y servicios con los que c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uenta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la empresa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.  Cuando 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se registra un nuevo operador e inicia sesión el sistema lo redir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ige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a un sub-sistema que le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presenta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la documentación y tutoriales de como operar el sistema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,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una vez terminad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as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las evaluaciones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,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el sistema le permit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e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empezar a operarlo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.</w:t>
      </w:r>
    </w:p>
    <w:p w:rsidR="002B0093" w:rsidRPr="00594ED9" w:rsidRDefault="002B0093" w:rsidP="002B0093">
      <w:pPr>
        <w:pStyle w:val="Sinespaciado"/>
        <w:tabs>
          <w:tab w:val="left" w:pos="6254"/>
        </w:tabs>
        <w:jc w:val="both"/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04350D" w:rsidP="002B0093">
      <w:pPr>
        <w:pStyle w:val="Sinespaciado"/>
        <w:tabs>
          <w:tab w:val="left" w:pos="6254"/>
        </w:tabs>
        <w:jc w:val="both"/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Se</w:t>
      </w:r>
      <w:r w:rsidR="002B0093"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c</w:t>
      </w:r>
      <w:r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uenta</w:t>
      </w:r>
      <w:r w:rsidR="002B0093"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con contadores para validar </w:t>
      </w:r>
      <w:r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a</w:t>
      </w:r>
      <w:r w:rsidR="002B0093"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  <w:r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l</w:t>
      </w:r>
      <w:r w:rsidR="002B0093"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os operadores </w:t>
      </w:r>
      <w:r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en relación al número de </w:t>
      </w:r>
      <w:r w:rsidR="002B0093"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clientes, ventas cotizaciones, actualizaciones, agendas y servicios </w:t>
      </w:r>
      <w:r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que manejan, </w:t>
      </w:r>
      <w:r w:rsidR="002B0093"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  <w:r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de esta forma</w:t>
      </w:r>
      <w:r w:rsidR="002B0093"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el administrador </w:t>
      </w:r>
      <w:r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poder otorgar </w:t>
      </w:r>
      <w:r w:rsidR="002B0093"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bono</w:t>
      </w:r>
      <w:r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s</w:t>
      </w:r>
      <w:r w:rsidR="002B0093"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mensual</w:t>
      </w:r>
      <w:r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es</w:t>
      </w:r>
      <w:r w:rsidR="002B0093"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  <w:r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de productividad </w:t>
      </w:r>
      <w:r w:rsidR="002B0093"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al mejor trabajador</w:t>
      </w:r>
      <w:r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.</w:t>
      </w:r>
      <w:r w:rsidR="002B0093"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 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Herramientas Utilizadas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</w:p>
    <w:p w:rsidR="002B0093" w:rsidRPr="00594ED9" w:rsidRDefault="002B0093" w:rsidP="006F28C7">
      <w:pPr>
        <w:pStyle w:val="Sinespaciado"/>
        <w:numPr>
          <w:ilvl w:val="0"/>
          <w:numId w:val="18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sectPr w:rsidR="002B0093" w:rsidRPr="00594ED9" w:rsidSect="002B0093">
          <w:type w:val="continuous"/>
          <w:pgSz w:w="12240" w:h="15840" w:code="1"/>
          <w:pgMar w:top="1418" w:right="1418" w:bottom="1418" w:left="1418" w:header="709" w:footer="709" w:gutter="0"/>
          <w:cols w:space="720"/>
          <w:docGrid w:linePitch="360"/>
        </w:sectPr>
      </w:pPr>
    </w:p>
    <w:p w:rsidR="002B0093" w:rsidRPr="00594ED9" w:rsidRDefault="002B0093" w:rsidP="006F28C7">
      <w:pPr>
        <w:pStyle w:val="Sinespaciado"/>
        <w:numPr>
          <w:ilvl w:val="0"/>
          <w:numId w:val="18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t>HTML 5</w:t>
      </w:r>
    </w:p>
    <w:p w:rsidR="002B0093" w:rsidRPr="00594ED9" w:rsidRDefault="002B0093" w:rsidP="006F28C7">
      <w:pPr>
        <w:pStyle w:val="Sinespaciado"/>
        <w:numPr>
          <w:ilvl w:val="0"/>
          <w:numId w:val="18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PHP 7</w:t>
      </w:r>
    </w:p>
    <w:p w:rsidR="002B0093" w:rsidRPr="00594ED9" w:rsidRDefault="002B0093" w:rsidP="006F28C7">
      <w:pPr>
        <w:pStyle w:val="Sinespaciado"/>
        <w:numPr>
          <w:ilvl w:val="0"/>
          <w:numId w:val="18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proofErr w:type="spellStart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Mysql</w:t>
      </w:r>
      <w:proofErr w:type="spellEnd"/>
    </w:p>
    <w:p w:rsidR="002B0093" w:rsidRPr="00594ED9" w:rsidRDefault="002B0093" w:rsidP="006F28C7">
      <w:pPr>
        <w:pStyle w:val="Sinespaciado"/>
        <w:numPr>
          <w:ilvl w:val="0"/>
          <w:numId w:val="18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CSS3</w:t>
      </w:r>
    </w:p>
    <w:p w:rsidR="002B0093" w:rsidRPr="00594ED9" w:rsidRDefault="002B0093" w:rsidP="006F28C7">
      <w:pPr>
        <w:pStyle w:val="Sinespaciado"/>
        <w:numPr>
          <w:ilvl w:val="0"/>
          <w:numId w:val="18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t xml:space="preserve">BOOTSTRAP </w:t>
      </w:r>
    </w:p>
    <w:p w:rsidR="002B0093" w:rsidRPr="00594ED9" w:rsidRDefault="002B0093" w:rsidP="006F28C7">
      <w:pPr>
        <w:pStyle w:val="Sinespaciado"/>
        <w:numPr>
          <w:ilvl w:val="0"/>
          <w:numId w:val="18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JavaScript</w:t>
      </w:r>
    </w:p>
    <w:p w:rsidR="002B0093" w:rsidRPr="00594ED9" w:rsidRDefault="002B0093" w:rsidP="006F28C7">
      <w:pPr>
        <w:pStyle w:val="Sinespaciado"/>
        <w:numPr>
          <w:ilvl w:val="0"/>
          <w:numId w:val="18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proofErr w:type="spellStart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Highcharts</w:t>
      </w:r>
      <w:proofErr w:type="spellEnd"/>
    </w:p>
    <w:p w:rsidR="002B0093" w:rsidRPr="00594ED9" w:rsidRDefault="002B0093" w:rsidP="006F28C7">
      <w:pPr>
        <w:pStyle w:val="Sinespaciado"/>
        <w:numPr>
          <w:ilvl w:val="0"/>
          <w:numId w:val="18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Reportes FPDF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sectPr w:rsidR="002B0093" w:rsidRPr="00594ED9" w:rsidSect="002B0093">
          <w:type w:val="continuous"/>
          <w:pgSz w:w="12240" w:h="15840" w:code="1"/>
          <w:pgMar w:top="1418" w:right="1418" w:bottom="1418" w:left="1418" w:header="709" w:footer="709" w:gutter="0"/>
          <w:cols w:num="2" w:space="720"/>
          <w:docGrid w:linePitch="360"/>
        </w:sect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t xml:space="preserve"> 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Altas, Bajas, Cambios, Reportes y Estadísticas en Gr</w:t>
      </w:r>
      <w:r w:rsidR="0004350D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á</w:t>
      </w:r>
      <w:r w:rsidRPr="00594ED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ficas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</w:p>
    <w:p w:rsidR="002B0093" w:rsidRPr="00594ED9" w:rsidRDefault="002B0093" w:rsidP="006F28C7">
      <w:pPr>
        <w:pStyle w:val="Sinespaciado"/>
        <w:numPr>
          <w:ilvl w:val="0"/>
          <w:numId w:val="19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sectPr w:rsidR="002B0093" w:rsidRPr="00594ED9" w:rsidSect="002B0093">
          <w:type w:val="continuous"/>
          <w:pgSz w:w="12240" w:h="15840" w:code="1"/>
          <w:pgMar w:top="1418" w:right="1418" w:bottom="1418" w:left="1418" w:header="709" w:footer="709" w:gutter="0"/>
          <w:cols w:space="720"/>
          <w:docGrid w:linePitch="360"/>
        </w:sectPr>
      </w:pPr>
    </w:p>
    <w:p w:rsidR="002B0093" w:rsidRPr="00594ED9" w:rsidRDefault="002B0093" w:rsidP="006F28C7">
      <w:pPr>
        <w:pStyle w:val="Sinespaciado"/>
        <w:numPr>
          <w:ilvl w:val="0"/>
          <w:numId w:val="19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t xml:space="preserve">Clientes </w:t>
      </w:r>
    </w:p>
    <w:p w:rsidR="002B0093" w:rsidRPr="00594ED9" w:rsidRDefault="002B0093" w:rsidP="006F28C7">
      <w:pPr>
        <w:pStyle w:val="Sinespaciado"/>
        <w:numPr>
          <w:ilvl w:val="0"/>
          <w:numId w:val="19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Proveedores</w:t>
      </w:r>
    </w:p>
    <w:p w:rsidR="002B0093" w:rsidRPr="00594ED9" w:rsidRDefault="002B0093" w:rsidP="006F28C7">
      <w:pPr>
        <w:pStyle w:val="Sinespaciado"/>
        <w:numPr>
          <w:ilvl w:val="0"/>
          <w:numId w:val="19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Productos</w:t>
      </w:r>
    </w:p>
    <w:p w:rsidR="002B0093" w:rsidRPr="00594ED9" w:rsidRDefault="002B0093" w:rsidP="006F28C7">
      <w:pPr>
        <w:pStyle w:val="Sinespaciado"/>
        <w:numPr>
          <w:ilvl w:val="0"/>
          <w:numId w:val="19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Operadores (Secretarias)</w:t>
      </w:r>
    </w:p>
    <w:p w:rsidR="002B0093" w:rsidRPr="00594ED9" w:rsidRDefault="002B0093" w:rsidP="006F28C7">
      <w:pPr>
        <w:pStyle w:val="Sinespaciado"/>
        <w:numPr>
          <w:ilvl w:val="0"/>
          <w:numId w:val="19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Administradores</w:t>
      </w:r>
    </w:p>
    <w:p w:rsidR="002B0093" w:rsidRPr="00594ED9" w:rsidRDefault="002B0093" w:rsidP="006F28C7">
      <w:pPr>
        <w:pStyle w:val="Sinespaciado"/>
        <w:numPr>
          <w:ilvl w:val="0"/>
          <w:numId w:val="19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Servicios</w:t>
      </w:r>
    </w:p>
    <w:p w:rsidR="002B0093" w:rsidRPr="00594ED9" w:rsidRDefault="002B0093" w:rsidP="006F28C7">
      <w:pPr>
        <w:pStyle w:val="Sinespaciado"/>
        <w:numPr>
          <w:ilvl w:val="0"/>
          <w:numId w:val="19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t>Agendas</w:t>
      </w:r>
    </w:p>
    <w:p w:rsidR="002B0093" w:rsidRPr="00594ED9" w:rsidRDefault="002B0093" w:rsidP="006F28C7">
      <w:pPr>
        <w:pStyle w:val="Sinespaciado"/>
        <w:numPr>
          <w:ilvl w:val="0"/>
          <w:numId w:val="19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Seguimientos</w:t>
      </w:r>
    </w:p>
    <w:p w:rsidR="002B0093" w:rsidRPr="00594ED9" w:rsidRDefault="002B0093" w:rsidP="006F28C7">
      <w:pPr>
        <w:pStyle w:val="Sinespaciado"/>
        <w:numPr>
          <w:ilvl w:val="0"/>
          <w:numId w:val="19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Cotizaciones</w:t>
      </w:r>
    </w:p>
    <w:p w:rsidR="002B0093" w:rsidRPr="00594ED9" w:rsidRDefault="002B0093" w:rsidP="006F28C7">
      <w:pPr>
        <w:pStyle w:val="Sinespaciado"/>
        <w:numPr>
          <w:ilvl w:val="0"/>
          <w:numId w:val="19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Servicios</w:t>
      </w:r>
    </w:p>
    <w:p w:rsidR="002B0093" w:rsidRPr="00594ED9" w:rsidRDefault="002B0093" w:rsidP="006F28C7">
      <w:pPr>
        <w:pStyle w:val="Sinespaciado"/>
        <w:numPr>
          <w:ilvl w:val="0"/>
          <w:numId w:val="19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Almacén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sectPr w:rsidR="002B0093" w:rsidRPr="00594ED9" w:rsidSect="002B0093">
          <w:type w:val="continuous"/>
          <w:pgSz w:w="12240" w:h="15840" w:code="1"/>
          <w:pgMar w:top="1418" w:right="1418" w:bottom="1418" w:left="1418" w:header="709" w:footer="709" w:gutter="0"/>
          <w:cols w:num="2" w:space="720"/>
          <w:docGrid w:linePitch="360"/>
        </w:sect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t xml:space="preserve"> 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125FF9" w:rsidRDefault="00125FF9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125FF9" w:rsidRDefault="00125FF9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125FF9" w:rsidRDefault="00125FF9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125FF9" w:rsidRDefault="00125FF9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125FF9" w:rsidRPr="00594ED9" w:rsidRDefault="00125FF9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125FF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125FF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lastRenderedPageBreak/>
        <w:t>Proyectos Escolares</w:t>
      </w:r>
    </w:p>
    <w:p w:rsidR="0004350D" w:rsidRDefault="0004350D" w:rsidP="0004350D">
      <w:pPr>
        <w:pStyle w:val="Sinespaciado"/>
        <w:tabs>
          <w:tab w:val="left" w:pos="6254"/>
        </w:tabs>
        <w:jc w:val="both"/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</w:p>
    <w:p w:rsidR="002B0093" w:rsidRPr="00125FF9" w:rsidRDefault="002B0093" w:rsidP="0004350D">
      <w:pPr>
        <w:pStyle w:val="Sinespaciado"/>
        <w:tabs>
          <w:tab w:val="left" w:pos="6254"/>
        </w:tabs>
        <w:jc w:val="both"/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125FF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Proyecto 1</w:t>
      </w:r>
    </w:p>
    <w:p w:rsidR="002B0093" w:rsidRPr="00594ED9" w:rsidRDefault="002B0093" w:rsidP="0004350D">
      <w:pPr>
        <w:pStyle w:val="Sinespaciado"/>
        <w:tabs>
          <w:tab w:val="left" w:pos="6254"/>
        </w:tabs>
        <w:jc w:val="both"/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Se desarrolló un sistema para los estudiantes y profesores con JAVA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, 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el cual consiste en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que l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os profesores p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uede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n registrar las calificaciones de sus alumnos y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de la misma manera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los alumnos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pueden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  <w:r w:rsidR="00340C9E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consultar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sus calificaciones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.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125FF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125FF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Herramientas Utilizadas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</w:p>
    <w:p w:rsidR="002B0093" w:rsidRPr="00594ED9" w:rsidRDefault="002B0093" w:rsidP="006F28C7">
      <w:pPr>
        <w:pStyle w:val="Sinespaciado"/>
        <w:numPr>
          <w:ilvl w:val="0"/>
          <w:numId w:val="20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sectPr w:rsidR="002B0093" w:rsidRPr="00594ED9" w:rsidSect="002B0093">
          <w:type w:val="continuous"/>
          <w:pgSz w:w="12240" w:h="15840" w:code="1"/>
          <w:pgMar w:top="1418" w:right="1418" w:bottom="1418" w:left="1418" w:header="709" w:footer="709" w:gutter="0"/>
          <w:cols w:space="720"/>
          <w:docGrid w:linePitch="360"/>
        </w:sectPr>
      </w:pPr>
    </w:p>
    <w:p w:rsidR="002B0093" w:rsidRPr="00594ED9" w:rsidRDefault="002B0093" w:rsidP="006F28C7">
      <w:pPr>
        <w:pStyle w:val="Sinespaciado"/>
        <w:numPr>
          <w:ilvl w:val="0"/>
          <w:numId w:val="20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t>JAVA</w:t>
      </w:r>
    </w:p>
    <w:p w:rsidR="002B0093" w:rsidRPr="00594ED9" w:rsidRDefault="002B0093" w:rsidP="006F28C7">
      <w:pPr>
        <w:pStyle w:val="Sinespaciado"/>
        <w:numPr>
          <w:ilvl w:val="0"/>
          <w:numId w:val="20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proofErr w:type="spellStart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Orocle</w:t>
      </w:r>
      <w:proofErr w:type="spellEnd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11g</w:t>
      </w:r>
    </w:p>
    <w:p w:rsidR="002B0093" w:rsidRPr="00594ED9" w:rsidRDefault="002B0093" w:rsidP="006F28C7">
      <w:pPr>
        <w:pStyle w:val="Sinespaciado"/>
        <w:numPr>
          <w:ilvl w:val="0"/>
          <w:numId w:val="20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proofErr w:type="spellStart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t>Mysql</w:t>
      </w:r>
      <w:proofErr w:type="spellEnd"/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sectPr w:rsidR="002B0093" w:rsidRPr="00594ED9" w:rsidSect="002B0093">
          <w:type w:val="continuous"/>
          <w:pgSz w:w="12240" w:h="15840" w:code="1"/>
          <w:pgMar w:top="1418" w:right="1418" w:bottom="1418" w:left="1418" w:header="709" w:footer="709" w:gutter="0"/>
          <w:cols w:num="2" w:space="720"/>
          <w:docGrid w:linePitch="360"/>
        </w:sect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t xml:space="preserve"> </w:t>
      </w:r>
    </w:p>
    <w:p w:rsidR="002B0093" w:rsidRPr="00125FF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125FF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Altas, Bajas y Cambios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</w:p>
    <w:p w:rsidR="002B0093" w:rsidRPr="00594ED9" w:rsidRDefault="002B0093" w:rsidP="006F28C7">
      <w:pPr>
        <w:pStyle w:val="Sinespaciado"/>
        <w:numPr>
          <w:ilvl w:val="0"/>
          <w:numId w:val="21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sectPr w:rsidR="002B0093" w:rsidRPr="00594ED9" w:rsidSect="002B0093">
          <w:type w:val="continuous"/>
          <w:pgSz w:w="12240" w:h="15840" w:code="1"/>
          <w:pgMar w:top="1418" w:right="1418" w:bottom="1418" w:left="1418" w:header="709" w:footer="709" w:gutter="0"/>
          <w:cols w:space="720"/>
          <w:docGrid w:linePitch="360"/>
        </w:sectPr>
      </w:pPr>
    </w:p>
    <w:p w:rsidR="002B0093" w:rsidRPr="00594ED9" w:rsidRDefault="002B0093" w:rsidP="006F28C7">
      <w:pPr>
        <w:pStyle w:val="Sinespaciado"/>
        <w:numPr>
          <w:ilvl w:val="0"/>
          <w:numId w:val="21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t>Profesores</w:t>
      </w:r>
    </w:p>
    <w:p w:rsidR="002B0093" w:rsidRPr="00594ED9" w:rsidRDefault="002B0093" w:rsidP="006F28C7">
      <w:pPr>
        <w:pStyle w:val="Sinespaciado"/>
        <w:numPr>
          <w:ilvl w:val="0"/>
          <w:numId w:val="21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Alumnos</w:t>
      </w:r>
    </w:p>
    <w:p w:rsidR="002B0093" w:rsidRPr="00594ED9" w:rsidRDefault="002B0093" w:rsidP="006F28C7">
      <w:pPr>
        <w:pStyle w:val="Sinespaciado"/>
        <w:numPr>
          <w:ilvl w:val="0"/>
          <w:numId w:val="21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t>Materias</w:t>
      </w:r>
    </w:p>
    <w:p w:rsidR="002B0093" w:rsidRPr="00594ED9" w:rsidRDefault="002B0093" w:rsidP="006F28C7">
      <w:pPr>
        <w:pStyle w:val="Sinespaciado"/>
        <w:numPr>
          <w:ilvl w:val="0"/>
          <w:numId w:val="21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Grupos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sectPr w:rsidR="002B0093" w:rsidRPr="00594ED9" w:rsidSect="002B0093">
          <w:type w:val="continuous"/>
          <w:pgSz w:w="12240" w:h="15840" w:code="1"/>
          <w:pgMar w:top="1418" w:right="1418" w:bottom="1418" w:left="1418" w:header="709" w:footer="709" w:gutter="0"/>
          <w:cols w:num="2" w:space="720"/>
          <w:docGrid w:linePitch="360"/>
        </w:sectPr>
      </w:pPr>
    </w:p>
    <w:p w:rsidR="002B0093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t xml:space="preserve"> </w:t>
      </w:r>
    </w:p>
    <w:p w:rsidR="0004350D" w:rsidRDefault="0004350D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04350D" w:rsidRPr="00594ED9" w:rsidRDefault="0004350D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125FF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125FF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Proyecto 2</w:t>
      </w:r>
    </w:p>
    <w:p w:rsidR="002B0093" w:rsidRPr="00594ED9" w:rsidRDefault="002B0093" w:rsidP="0004350D">
      <w:pPr>
        <w:pStyle w:val="Sinespaciado"/>
        <w:tabs>
          <w:tab w:val="left" w:pos="6254"/>
        </w:tabs>
        <w:jc w:val="both"/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Se realizó un sistema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presentado en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un concurso escolar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para un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  <w:r w:rsidR="00340C9E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C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onsultorio con</w:t>
      </w:r>
      <w:r w:rsidR="00340C9E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PHP el cual consiste en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que l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os doctores podían registrar a sus operadores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y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clientes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.</w:t>
      </w:r>
    </w:p>
    <w:p w:rsidR="002B0093" w:rsidRPr="00594ED9" w:rsidRDefault="002B0093" w:rsidP="0004350D">
      <w:pPr>
        <w:pStyle w:val="Sinespaciado"/>
        <w:tabs>
          <w:tab w:val="left" w:pos="6254"/>
        </w:tabs>
        <w:jc w:val="both"/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125FF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125FF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Herramientas Utilizadas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</w:p>
    <w:p w:rsidR="002B0093" w:rsidRPr="00594ED9" w:rsidRDefault="002B0093" w:rsidP="006F28C7">
      <w:pPr>
        <w:pStyle w:val="Sinespaciado"/>
        <w:numPr>
          <w:ilvl w:val="0"/>
          <w:numId w:val="24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PHP7</w:t>
      </w:r>
    </w:p>
    <w:p w:rsidR="002B0093" w:rsidRPr="00594ED9" w:rsidRDefault="002B0093" w:rsidP="006F28C7">
      <w:pPr>
        <w:pStyle w:val="Sinespaciado"/>
        <w:numPr>
          <w:ilvl w:val="0"/>
          <w:numId w:val="24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proofErr w:type="spellStart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Mysql</w:t>
      </w:r>
      <w:proofErr w:type="spellEnd"/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</w:p>
    <w:p w:rsidR="002B0093" w:rsidRPr="00125FF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r w:rsidRPr="00125FF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Altas, Bajas y Cambios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</w:p>
    <w:p w:rsidR="002B0093" w:rsidRPr="00594ED9" w:rsidRDefault="002B0093" w:rsidP="006F28C7">
      <w:pPr>
        <w:pStyle w:val="Sinespaciado"/>
        <w:numPr>
          <w:ilvl w:val="0"/>
          <w:numId w:val="23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Operadores</w:t>
      </w:r>
    </w:p>
    <w:p w:rsidR="002B0093" w:rsidRPr="00594ED9" w:rsidRDefault="002B0093" w:rsidP="006F28C7">
      <w:pPr>
        <w:pStyle w:val="Sinespaciado"/>
        <w:numPr>
          <w:ilvl w:val="0"/>
          <w:numId w:val="23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Clientes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</w:p>
    <w:p w:rsidR="002B0093" w:rsidRPr="00125FF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</w:pPr>
      <w:proofErr w:type="spellStart"/>
      <w:r w:rsidRPr="00125FF9">
        <w:rPr>
          <w:rFonts w:ascii="Arial" w:eastAsia="Calibri" w:hAnsi="Arial" w:cs="Arial"/>
          <w:b/>
          <w:color w:val="000000" w:themeColor="text1"/>
          <w:sz w:val="22"/>
          <w:szCs w:val="22"/>
          <w:lang w:eastAsia="es-ES"/>
        </w:rPr>
        <w:t>Skill</w:t>
      </w:r>
      <w:proofErr w:type="spellEnd"/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</w:p>
    <w:p w:rsidR="002B0093" w:rsidRPr="00594ED9" w:rsidRDefault="002B0093" w:rsidP="006F28C7">
      <w:pPr>
        <w:pStyle w:val="Sinespaciado"/>
        <w:numPr>
          <w:ilvl w:val="1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sectPr w:rsidR="002B0093" w:rsidRPr="00594ED9" w:rsidSect="002B0093">
          <w:type w:val="continuous"/>
          <w:pgSz w:w="12240" w:h="15840" w:code="1"/>
          <w:pgMar w:top="1418" w:right="1418" w:bottom="1418" w:left="1418" w:header="709" w:footer="709" w:gutter="0"/>
          <w:cols w:space="720"/>
          <w:docGrid w:linePitch="360"/>
        </w:sectPr>
      </w:pP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proofErr w:type="spellStart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t>Mysql</w:t>
      </w:r>
      <w:proofErr w:type="spellEnd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</w:t>
      </w: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Ajax</w:t>
      </w: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Java </w:t>
      </w: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Oracle 11g</w:t>
      </w: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JavaScript</w:t>
      </w: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proofErr w:type="spellStart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MariaDB</w:t>
      </w:r>
      <w:proofErr w:type="spellEnd"/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PHP7</w:t>
      </w: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val="en-US"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val="en-US" w:eastAsia="es-ES"/>
        </w:rPr>
        <w:t>SQL Server</w:t>
      </w: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val="en-US"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val="en-US" w:eastAsia="es-ES"/>
        </w:rPr>
        <w:t xml:space="preserve">Python </w:t>
      </w:r>
      <w:proofErr w:type="spellStart"/>
      <w:r w:rsidRPr="00594ED9">
        <w:rPr>
          <w:rFonts w:ascii="Arial" w:eastAsia="Calibri" w:hAnsi="Arial" w:cs="Arial"/>
          <w:color w:val="000000" w:themeColor="text1"/>
          <w:sz w:val="22"/>
          <w:szCs w:val="22"/>
          <w:lang w:val="en-US" w:eastAsia="es-ES"/>
        </w:rPr>
        <w:t>B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val="en-US" w:eastAsia="es-ES"/>
        </w:rPr>
        <w:t>á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val="en-US" w:eastAsia="es-ES"/>
        </w:rPr>
        <w:t>sico</w:t>
      </w:r>
      <w:proofErr w:type="spellEnd"/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val="en-US"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val="en-US" w:eastAsia="es-ES"/>
        </w:rPr>
        <w:lastRenderedPageBreak/>
        <w:t xml:space="preserve">Stored procedure </w:t>
      </w: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val="en-US" w:eastAsia="es-ES"/>
        </w:rPr>
      </w:pPr>
      <w:proofErr w:type="spellStart"/>
      <w:r w:rsidRPr="00594ED9">
        <w:rPr>
          <w:rFonts w:ascii="Arial" w:eastAsia="Calibri" w:hAnsi="Arial" w:cs="Arial"/>
          <w:color w:val="000000" w:themeColor="text1"/>
          <w:sz w:val="22"/>
          <w:szCs w:val="22"/>
          <w:lang w:val="en-US" w:eastAsia="es-ES"/>
        </w:rPr>
        <w:t>Highcharts</w:t>
      </w:r>
      <w:proofErr w:type="spellEnd"/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val="en-US"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val="en-US" w:eastAsia="es-ES"/>
        </w:rPr>
        <w:t xml:space="preserve">Triggers </w:t>
      </w: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val="en-US"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val="en-US" w:eastAsia="es-ES"/>
        </w:rPr>
        <w:t>MVC</w:t>
      </w: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val="es-MX" w:eastAsia="es-ES"/>
        </w:rPr>
      </w:pPr>
      <w:proofErr w:type="spellStart"/>
      <w:r w:rsidRPr="00594ED9">
        <w:rPr>
          <w:rFonts w:ascii="Arial" w:eastAsia="Calibri" w:hAnsi="Arial" w:cs="Arial"/>
          <w:color w:val="000000" w:themeColor="text1"/>
          <w:sz w:val="22"/>
          <w:szCs w:val="22"/>
          <w:lang w:val="es-MX" w:eastAsia="es-ES"/>
        </w:rPr>
        <w:t>Migracion</w:t>
      </w:r>
      <w:proofErr w:type="spellEnd"/>
      <w:r w:rsidRPr="00594ED9">
        <w:rPr>
          <w:rFonts w:ascii="Arial" w:eastAsia="Calibri" w:hAnsi="Arial" w:cs="Arial"/>
          <w:color w:val="000000" w:themeColor="text1"/>
          <w:sz w:val="22"/>
          <w:szCs w:val="22"/>
          <w:lang w:val="es-MX" w:eastAsia="es-ES"/>
        </w:rPr>
        <w:t xml:space="preserve"> de BD </w:t>
      </w:r>
      <w:proofErr w:type="spellStart"/>
      <w:r w:rsidRPr="00594ED9">
        <w:rPr>
          <w:rFonts w:ascii="Arial" w:eastAsia="Calibri" w:hAnsi="Arial" w:cs="Arial"/>
          <w:color w:val="000000" w:themeColor="text1"/>
          <w:sz w:val="22"/>
          <w:szCs w:val="22"/>
          <w:lang w:val="es-MX" w:eastAsia="es-ES"/>
        </w:rPr>
        <w:t>Mysql</w:t>
      </w:r>
      <w:proofErr w:type="spellEnd"/>
      <w:r w:rsidRPr="00594ED9">
        <w:rPr>
          <w:rFonts w:ascii="Arial" w:eastAsia="Calibri" w:hAnsi="Arial" w:cs="Arial"/>
          <w:color w:val="000000" w:themeColor="text1"/>
          <w:sz w:val="22"/>
          <w:szCs w:val="22"/>
          <w:lang w:val="es-MX" w:eastAsia="es-ES"/>
        </w:rPr>
        <w:t xml:space="preserve"> a SQL</w:t>
      </w: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Reportes FPDF</w:t>
      </w: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Git repositorios </w:t>
      </w: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ITIL</w:t>
      </w: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t>HTML 5</w:t>
      </w: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Cisco CCNA</w:t>
      </w: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proofErr w:type="spellStart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Codeigniter</w:t>
      </w:r>
      <w:proofErr w:type="spellEnd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Básico</w:t>
      </w: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Laravel Básico</w:t>
      </w: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CSS3</w:t>
      </w: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BOOTSTRAP </w:t>
      </w:r>
    </w:p>
    <w:p w:rsidR="002B0093" w:rsidRPr="00594ED9" w:rsidRDefault="002B0093" w:rsidP="006F28C7">
      <w:pPr>
        <w:pStyle w:val="Sinespaciado"/>
        <w:numPr>
          <w:ilvl w:val="0"/>
          <w:numId w:val="22"/>
        </w:numPr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proofErr w:type="spellStart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Node</w:t>
      </w:r>
      <w:proofErr w:type="spellEnd"/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 JS </w:t>
      </w:r>
      <w:r w:rsidR="0004350D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>B</w:t>
      </w: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t xml:space="preserve">ásico 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sectPr w:rsidR="002B0093" w:rsidRPr="00594ED9" w:rsidSect="005D6751">
          <w:type w:val="continuous"/>
          <w:pgSz w:w="12240" w:h="15840" w:code="1"/>
          <w:pgMar w:top="1418" w:right="1418" w:bottom="1418" w:left="1418" w:header="709" w:footer="709" w:gutter="0"/>
          <w:cols w:num="3" w:space="720"/>
          <w:docGrid w:linePitch="360"/>
        </w:sect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  <w:r w:rsidRPr="00594ED9"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  <w:lastRenderedPageBreak/>
        <w:t xml:space="preserve"> </w:t>
      </w: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2B0093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p w:rsidR="002B0093" w:rsidRPr="00594ED9" w:rsidRDefault="002B0093" w:rsidP="000A6BDA">
      <w:pPr>
        <w:pStyle w:val="Sinespaciado"/>
        <w:tabs>
          <w:tab w:val="left" w:pos="6254"/>
        </w:tabs>
        <w:rPr>
          <w:rFonts w:ascii="Arial" w:eastAsia="Calibri" w:hAnsi="Arial" w:cs="Arial"/>
          <w:color w:val="000000" w:themeColor="text1"/>
          <w:sz w:val="22"/>
          <w:szCs w:val="22"/>
          <w:lang w:eastAsia="es-ES"/>
        </w:rPr>
      </w:pPr>
    </w:p>
    <w:sectPr w:rsidR="002B0093" w:rsidRPr="00594ED9" w:rsidSect="002B0093">
      <w:type w:val="continuous"/>
      <w:pgSz w:w="12240" w:h="15840" w:code="1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4BA" w:rsidRDefault="009704BA">
      <w:pPr>
        <w:spacing w:after="0" w:line="240" w:lineRule="auto"/>
      </w:pPr>
      <w:r>
        <w:separator/>
      </w:r>
    </w:p>
  </w:endnote>
  <w:endnote w:type="continuationSeparator" w:id="0">
    <w:p w:rsidR="009704BA" w:rsidRDefault="00970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84D" w:rsidRDefault="00B9784D" w:rsidP="00B9784D">
    <w:pPr>
      <w:pStyle w:val="Piedepginaizquierdo"/>
      <w:pBdr>
        <w:top w:val="dashed" w:sz="4" w:space="0" w:color="7F7F7F"/>
      </w:pBdr>
      <w:spacing w:after="0" w:line="240" w:lineRule="auto"/>
      <w:jc w:val="both"/>
      <w:rPr>
        <w:b/>
        <w:color w:val="auto"/>
      </w:rPr>
    </w:pPr>
  </w:p>
  <w:p w:rsidR="00B9784D" w:rsidRPr="00B9784D" w:rsidRDefault="00B9784D" w:rsidP="00B9784D">
    <w:pPr>
      <w:pStyle w:val="Piedepginaizquierdo"/>
      <w:pBdr>
        <w:top w:val="dashed" w:sz="4" w:space="0" w:color="7F7F7F"/>
      </w:pBdr>
      <w:spacing w:after="0" w:line="240" w:lineRule="auto"/>
      <w:jc w:val="both"/>
      <w:rPr>
        <w:color w:val="auto"/>
      </w:rPr>
    </w:pPr>
    <w:proofErr w:type="spellStart"/>
    <w:r w:rsidRPr="00B9784D">
      <w:rPr>
        <w:b/>
        <w:color w:val="auto"/>
      </w:rPr>
      <w:t>Micronet</w:t>
    </w:r>
    <w:proofErr w:type="spellEnd"/>
    <w:r w:rsidRPr="00B9784D">
      <w:rPr>
        <w:b/>
        <w:color w:val="auto"/>
      </w:rPr>
      <w:t xml:space="preserve"> de México S.A. de C.V.</w:t>
    </w:r>
    <w:r w:rsidRPr="00B9784D">
      <w:rPr>
        <w:color w:val="auto"/>
      </w:rPr>
      <w:t xml:space="preserve">  </w:t>
    </w:r>
    <w:r w:rsidRPr="00B9784D">
      <w:rPr>
        <w:b/>
        <w:color w:val="auto"/>
      </w:rPr>
      <w:t xml:space="preserve">MME000601MI7 </w:t>
    </w:r>
    <w:r w:rsidRPr="00B9784D">
      <w:rPr>
        <w:color w:val="auto"/>
      </w:rPr>
      <w:t xml:space="preserve"> </w:t>
    </w:r>
  </w:p>
  <w:p w:rsidR="00B9784D" w:rsidRPr="00B9784D" w:rsidRDefault="00B9784D" w:rsidP="00B9784D">
    <w:pPr>
      <w:pStyle w:val="Piedepginaizquierdo"/>
      <w:pBdr>
        <w:top w:val="dashed" w:sz="4" w:space="0" w:color="7F7F7F"/>
      </w:pBdr>
      <w:spacing w:after="0" w:line="240" w:lineRule="auto"/>
      <w:jc w:val="both"/>
      <w:rPr>
        <w:color w:val="auto"/>
      </w:rPr>
    </w:pPr>
    <w:r w:rsidRPr="00B9784D">
      <w:rPr>
        <w:color w:val="auto"/>
      </w:rPr>
      <w:t xml:space="preserve">Paseo María Elena #1129  Col. Ampliación Valle del Mirador  </w:t>
    </w:r>
  </w:p>
  <w:p w:rsidR="00B9784D" w:rsidRPr="00B9784D" w:rsidRDefault="00B9784D" w:rsidP="00B9784D">
    <w:pPr>
      <w:pStyle w:val="Piedepginaizquierdo"/>
      <w:pBdr>
        <w:top w:val="dashed" w:sz="4" w:space="0" w:color="7F7F7F"/>
      </w:pBdr>
      <w:spacing w:after="0" w:line="240" w:lineRule="auto"/>
      <w:jc w:val="both"/>
      <w:rPr>
        <w:color w:val="auto"/>
      </w:rPr>
    </w:pPr>
    <w:r w:rsidRPr="00B9784D">
      <w:rPr>
        <w:color w:val="auto"/>
      </w:rPr>
      <w:t>Monterrey,  Nuevo León C.P. 64750  Teléfono +52 (81) 86 25 82 00</w:t>
    </w:r>
  </w:p>
  <w:p w:rsidR="000C249E" w:rsidRDefault="00B9784D" w:rsidP="00B9784D">
    <w:pPr>
      <w:pStyle w:val="Piedepginaizquierdo"/>
      <w:pBdr>
        <w:top w:val="dashed" w:sz="4" w:space="0" w:color="7F7F7F"/>
      </w:pBdr>
      <w:spacing w:after="0" w:line="240" w:lineRule="auto"/>
      <w:jc w:val="both"/>
    </w:pPr>
    <w:r w:rsidRPr="00B9784D">
      <w:rPr>
        <w:color w:val="auto"/>
      </w:rPr>
      <w:t xml:space="preserve">Correo Electrónico </w:t>
    </w:r>
    <w:r w:rsidRPr="00B9784D">
      <w:rPr>
        <w:i/>
        <w:color w:val="auto"/>
        <w:u w:val="single"/>
      </w:rPr>
      <w:t>mcruz@mnet.com.mx</w:t>
    </w:r>
    <w:r>
      <w:tab/>
    </w:r>
    <w:r>
      <w:tab/>
    </w:r>
  </w:p>
  <w:p w:rsidR="000C249E" w:rsidRDefault="000C249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F3C" w:rsidRDefault="005A378B">
    <w:pPr>
      <w:pStyle w:val="Piedepgina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698204D" wp14:editId="251C02FD">
              <wp:simplePos x="0" y="0"/>
              <wp:positionH relativeFrom="page">
                <wp:posOffset>-173355</wp:posOffset>
              </wp:positionH>
              <wp:positionV relativeFrom="page">
                <wp:posOffset>8820150</wp:posOffset>
              </wp:positionV>
              <wp:extent cx="7910423" cy="1215391"/>
              <wp:effectExtent l="0" t="0" r="0" b="3810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910423" cy="1215391"/>
                        <a:chOff x="0" y="-1"/>
                        <a:chExt cx="7315200" cy="1216153"/>
                      </a:xfrm>
                    </wpg:grpSpPr>
                    <wps:wsp>
                      <wps:cNvPr id="4" name="Rectángulo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ángulo 5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ACC4773" id="Grupo 3" o:spid="_x0000_s1026" style="position:absolute;margin-left:-13.65pt;margin-top:694.5pt;width:622.85pt;height:95.7pt;rotation:180;z-index:251661312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">
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" path="m,l7312660,r,1129665l3619500,733425,,1091565,,xe" fillcolor="#4f81bd [3204]" stroked="f" strokeweight="2pt">
                <v:path arrowok="t" o:connecttype="custom" o:connectlocs="0,0;7315200,0;7315200,1130373;3620757,733885;0,1092249;0,0" o:connectangles="0,0,0,0,0,0"/>
              </v:shape>
              <v:rect id="Rectángulo 5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" stroked="f" strokeweight="2pt">
                <v:fill r:id="rId2" o:title="" recolor="t" rotate="t" type="frame"/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4BA" w:rsidRDefault="009704BA">
      <w:pPr>
        <w:spacing w:after="0" w:line="240" w:lineRule="auto"/>
      </w:pPr>
      <w:r>
        <w:separator/>
      </w:r>
    </w:p>
  </w:footnote>
  <w:footnote w:type="continuationSeparator" w:id="0">
    <w:p w:rsidR="009704BA" w:rsidRDefault="00970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78B" w:rsidRDefault="00CE4979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5D6C07" wp14:editId="330639FC">
              <wp:simplePos x="0" y="0"/>
              <wp:positionH relativeFrom="margin">
                <wp:posOffset>284259</wp:posOffset>
              </wp:positionH>
              <wp:positionV relativeFrom="paragraph">
                <wp:posOffset>-575530</wp:posOffset>
              </wp:positionV>
              <wp:extent cx="5272834" cy="977265"/>
              <wp:effectExtent l="0" t="0" r="0" b="0"/>
              <wp:wrapNone/>
              <wp:docPr id="36" name="Rectángulo redondeado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72834" cy="977265"/>
                      </a:xfrm>
                      <a:prstGeom prst="roundRect">
                        <a:avLst/>
                      </a:prstGeom>
                      <a:noFill/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E4979" w:rsidRPr="00502D22" w:rsidRDefault="00CE4979" w:rsidP="00CE4979">
                          <w:pPr>
                            <w:jc w:val="center"/>
                            <w:rPr>
                              <w:rFonts w:ascii="Harlow Solid Italic" w:hAnsi="Harlow Solid Italic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02D22">
                            <w:rPr>
                              <w:rFonts w:ascii="Harlow Solid Italic" w:hAnsi="Harlow Solid Italic" w:cs="Arial"/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Sistemas Computacionales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785D6C07" id="Rectángulo redondeado 36" o:spid="_x0000_s1026" style="position:absolute;margin-left:22.4pt;margin-top:-45.3pt;width:415.2pt;height:76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" filled="f" stroked="f">
              <v:shadow on="t" color="black" opacity="22937f" origin=",.5" offset="0,.63889mm"/>
              <v:textbox>
                <w:txbxContent>
                  <w:p w:rsidR="00CE4979" w:rsidRPr="00502D22" w:rsidRDefault="00CE4979" w:rsidP="00CE4979">
                    <w:pPr>
                      <w:jc w:val="center"/>
                      <w:rPr>
                        <w:rFonts w:ascii="Harlow Solid Italic" w:hAnsi="Harlow Solid Italic"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02D22">
                      <w:rPr>
                        <w:rFonts w:ascii="Harlow Solid Italic" w:hAnsi="Harlow Solid Italic" w:cs="Arial"/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Sistemas Computacionales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="005A378B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C1270D" wp14:editId="5B03F4D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46005" cy="1215391"/>
              <wp:effectExtent l="0" t="0" r="7620" b="1905"/>
              <wp:wrapNone/>
              <wp:docPr id="149" name="Grupo 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005" cy="1215391"/>
                        <a:chOff x="0" y="-1"/>
                        <a:chExt cx="7315200" cy="1216153"/>
                      </a:xfrm>
                    </wpg:grpSpPr>
                    <wps:wsp>
                      <wps:cNvPr id="150" name="Rectángulo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1" name="Rectángulo 151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12100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6BA8153" id="Grupo 149" o:spid="_x0000_s1026" style="position:absolute;margin-left:558.7pt;margin-top:0;width:609.9pt;height:95.7pt;z-index:251659264;mso-height-percent:121;mso-position-horizontal:right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">
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<v:path arrowok="t" o:connecttype="custom" o:connectlocs="0,0;7315200,0;7315200,1130373;3620757,733885;0,1092249;0,0" o:connectangles="0,0,0,0,0,0"/>
              </v:shape>
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<v:fill r:id="rId2" o:title="" recolor="t" rotate="t" type="frame"/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032"/>
      <w:gridCol w:w="4374"/>
    </w:tblGrid>
    <w:tr w:rsidR="00B9784D" w:rsidRPr="00604D25" w:rsidTr="00604D25">
      <w:trPr>
        <w:trHeight w:val="975"/>
      </w:trPr>
      <w:tc>
        <w:tcPr>
          <w:tcW w:w="5032" w:type="dxa"/>
          <w:tcBorders>
            <w:top w:val="nil"/>
            <w:left w:val="nil"/>
            <w:bottom w:val="nil"/>
            <w:right w:val="nil"/>
          </w:tcBorders>
        </w:tcPr>
        <w:p w:rsidR="00B9784D" w:rsidRPr="00604D25" w:rsidRDefault="00CB2FAB" w:rsidP="00604D25">
          <w:pPr>
            <w:pStyle w:val="Encabezado"/>
            <w:spacing w:after="0" w:line="240" w:lineRule="auto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-46990</wp:posOffset>
                </wp:positionV>
                <wp:extent cx="3362325" cy="504825"/>
                <wp:effectExtent l="0" t="0" r="9525" b="9525"/>
                <wp:wrapNone/>
                <wp:docPr id="6" name="810e61d2-fdd9-4fd1-8f7c-77a7d434a61e" descr="cid:1A44C251-E966-4E73-BA95-3D73221C3E6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810e61d2-fdd9-4fd1-8f7c-77a7d434a61e" descr="cid:1A44C251-E966-4E73-BA95-3D73221C3E6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23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374" w:type="dxa"/>
          <w:tcBorders>
            <w:top w:val="nil"/>
            <w:left w:val="nil"/>
            <w:bottom w:val="nil"/>
            <w:right w:val="nil"/>
          </w:tcBorders>
        </w:tcPr>
        <w:p w:rsidR="00B9784D" w:rsidRPr="00604D25" w:rsidRDefault="00B9784D" w:rsidP="00604D25">
          <w:pPr>
            <w:pStyle w:val="Encabezado"/>
            <w:spacing w:after="0" w:line="240" w:lineRule="auto"/>
            <w:rPr>
              <w:rFonts w:ascii="Arial" w:eastAsia="Calibri" w:hAnsi="Arial" w:cs="Arial"/>
              <w:b/>
              <w:bCs/>
              <w:color w:val="808080"/>
              <w:sz w:val="14"/>
              <w:szCs w:val="16"/>
            </w:rPr>
          </w:pPr>
          <w:r w:rsidRPr="00604D25">
            <w:rPr>
              <w:rFonts w:ascii="Arial" w:hAnsi="Arial" w:cs="Arial"/>
              <w:b/>
              <w:bCs/>
              <w:color w:val="808080"/>
              <w:sz w:val="14"/>
              <w:szCs w:val="16"/>
            </w:rPr>
            <w:t>SERVICIOS DE ADMINISTRACIÓN TRIBUTARIA</w:t>
          </w:r>
        </w:p>
        <w:p w:rsidR="00B9784D" w:rsidRPr="00604D25" w:rsidRDefault="00B9784D" w:rsidP="00604D25">
          <w:pPr>
            <w:pStyle w:val="Encabezado"/>
            <w:spacing w:after="0" w:line="240" w:lineRule="auto"/>
            <w:rPr>
              <w:rFonts w:ascii="Arial" w:hAnsi="Arial" w:cs="Arial"/>
              <w:b/>
              <w:bCs/>
              <w:color w:val="808080"/>
              <w:sz w:val="14"/>
              <w:szCs w:val="16"/>
            </w:rPr>
          </w:pPr>
          <w:r w:rsidRPr="00604D25">
            <w:rPr>
              <w:rFonts w:ascii="Arial" w:hAnsi="Arial" w:cs="Arial"/>
              <w:b/>
              <w:bCs/>
              <w:color w:val="808080"/>
              <w:sz w:val="14"/>
              <w:szCs w:val="16"/>
            </w:rPr>
            <w:t xml:space="preserve">Atención: </w:t>
          </w:r>
          <w:r w:rsidRPr="00604D25">
            <w:rPr>
              <w:rFonts w:ascii="Arial" w:hAnsi="Arial" w:cs="Arial"/>
              <w:b/>
              <w:bCs/>
              <w:color w:val="A6A6A6"/>
              <w:sz w:val="14"/>
              <w:szCs w:val="16"/>
            </w:rPr>
            <w:t>[Nombre, dirección]</w:t>
          </w:r>
        </w:p>
        <w:p w:rsidR="00B9784D" w:rsidRPr="00604D25" w:rsidRDefault="00B9784D" w:rsidP="00604D25">
          <w:pPr>
            <w:pStyle w:val="Encabezado"/>
            <w:spacing w:after="0" w:line="240" w:lineRule="auto"/>
            <w:rPr>
              <w:rFonts w:ascii="Arial" w:hAnsi="Arial" w:cs="Arial"/>
              <w:b/>
              <w:bCs/>
              <w:color w:val="999999"/>
              <w:sz w:val="14"/>
              <w:szCs w:val="16"/>
            </w:rPr>
          </w:pPr>
          <w:r w:rsidRPr="00604D25">
            <w:rPr>
              <w:rFonts w:ascii="Arial" w:hAnsi="Arial" w:cs="Arial"/>
              <w:b/>
              <w:bCs/>
              <w:color w:val="808080"/>
              <w:sz w:val="14"/>
              <w:szCs w:val="16"/>
            </w:rPr>
            <w:t xml:space="preserve">Tipo de Concurso: </w:t>
          </w:r>
          <w:r w:rsidRPr="00604D25">
            <w:rPr>
              <w:rFonts w:ascii="Arial" w:hAnsi="Arial" w:cs="Arial"/>
              <w:b/>
              <w:bCs/>
              <w:color w:val="A6A6A6"/>
              <w:sz w:val="14"/>
              <w:szCs w:val="16"/>
            </w:rPr>
            <w:t>CONCURSO PÚBLICO</w:t>
          </w:r>
        </w:p>
        <w:p w:rsidR="00B9784D" w:rsidRPr="00604D25" w:rsidRDefault="00B9784D" w:rsidP="00604D25">
          <w:pPr>
            <w:pStyle w:val="Encabezado"/>
            <w:spacing w:after="0" w:line="240" w:lineRule="auto"/>
            <w:rPr>
              <w:rFonts w:ascii="Arial" w:hAnsi="Arial" w:cs="Arial"/>
              <w:b/>
              <w:bCs/>
              <w:color w:val="999999"/>
              <w:sz w:val="14"/>
              <w:szCs w:val="16"/>
            </w:rPr>
          </w:pPr>
          <w:r w:rsidRPr="00604D25">
            <w:rPr>
              <w:rFonts w:ascii="Arial" w:hAnsi="Arial" w:cs="Arial"/>
              <w:b/>
              <w:bCs/>
              <w:color w:val="808080"/>
              <w:sz w:val="14"/>
              <w:szCs w:val="16"/>
            </w:rPr>
            <w:t>Número:</w:t>
          </w:r>
          <w:r w:rsidRPr="00604D25">
            <w:rPr>
              <w:rFonts w:ascii="Arial" w:hAnsi="Arial" w:cs="Arial"/>
              <w:b/>
              <w:bCs/>
              <w:color w:val="999999"/>
              <w:sz w:val="14"/>
              <w:szCs w:val="16"/>
            </w:rPr>
            <w:t xml:space="preserve"> </w:t>
          </w:r>
          <w:r w:rsidRPr="00604D25">
            <w:rPr>
              <w:rFonts w:ascii="Arial" w:hAnsi="Arial" w:cs="Arial"/>
              <w:b/>
              <w:bCs/>
              <w:color w:val="A6A6A6"/>
              <w:sz w:val="14"/>
              <w:szCs w:val="16"/>
            </w:rPr>
            <w:t>06101072-021/2010</w:t>
          </w:r>
        </w:p>
        <w:p w:rsidR="00B9784D" w:rsidRPr="00604D25" w:rsidRDefault="00B9784D" w:rsidP="00604D25">
          <w:pPr>
            <w:pStyle w:val="Encabezado"/>
            <w:spacing w:after="0" w:line="240" w:lineRule="auto"/>
          </w:pPr>
          <w:r w:rsidRPr="00604D25">
            <w:rPr>
              <w:rFonts w:ascii="Arial" w:hAnsi="Arial" w:cs="Arial"/>
              <w:b/>
              <w:bCs/>
              <w:color w:val="808080"/>
              <w:sz w:val="14"/>
              <w:szCs w:val="16"/>
            </w:rPr>
            <w:t xml:space="preserve">Objeto de la Licitación No. 06101072-021/2010 </w:t>
          </w:r>
          <w:r w:rsidRPr="00604D25">
            <w:rPr>
              <w:rFonts w:ascii="Arial" w:hAnsi="Arial" w:cs="Arial"/>
              <w:b/>
              <w:bCs/>
              <w:color w:val="A6A6A6"/>
              <w:sz w:val="14"/>
              <w:szCs w:val="16"/>
            </w:rPr>
            <w:t>SERVICIOS ADMINISTRADOS DE MONITOREO Y GESTIÓN (</w:t>
          </w:r>
          <w:proofErr w:type="spellStart"/>
          <w:r w:rsidRPr="00604D25">
            <w:rPr>
              <w:rFonts w:ascii="Arial" w:hAnsi="Arial" w:cs="Arial"/>
              <w:b/>
              <w:bCs/>
              <w:color w:val="A6A6A6"/>
              <w:sz w:val="14"/>
              <w:szCs w:val="16"/>
            </w:rPr>
            <w:t>SAMyG</w:t>
          </w:r>
          <w:proofErr w:type="spellEnd"/>
          <w:r w:rsidRPr="00604D25">
            <w:rPr>
              <w:rFonts w:ascii="Arial" w:hAnsi="Arial" w:cs="Arial"/>
              <w:b/>
              <w:bCs/>
              <w:color w:val="A6A6A6"/>
              <w:sz w:val="14"/>
              <w:szCs w:val="16"/>
            </w:rPr>
            <w:t>)</w:t>
          </w:r>
        </w:p>
      </w:tc>
    </w:tr>
  </w:tbl>
  <w:p w:rsidR="00B9784D" w:rsidRDefault="00B9784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C0504D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color w:val="94363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C0504D"/>
      </w:rPr>
    </w:lvl>
  </w:abstractNum>
  <w:abstractNum w:abstractNumId="4">
    <w:nsid w:val="FFFFFF89"/>
    <w:multiLevelType w:val="singleLevel"/>
    <w:tmpl w:val="A41AE6C2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>
    <w:nsid w:val="051D5A69"/>
    <w:multiLevelType w:val="hybridMultilevel"/>
    <w:tmpl w:val="702CE6FA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730C66"/>
    <w:multiLevelType w:val="hybridMultilevel"/>
    <w:tmpl w:val="8DBE3A5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3FD1346"/>
    <w:multiLevelType w:val="hybridMultilevel"/>
    <w:tmpl w:val="201E9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42C3B"/>
    <w:multiLevelType w:val="hybridMultilevel"/>
    <w:tmpl w:val="432C561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6864E69"/>
    <w:multiLevelType w:val="hybridMultilevel"/>
    <w:tmpl w:val="9AD698AE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A2E14E3"/>
    <w:multiLevelType w:val="hybridMultilevel"/>
    <w:tmpl w:val="16DEB58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B312AA2"/>
    <w:multiLevelType w:val="hybridMultilevel"/>
    <w:tmpl w:val="904AEB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8269F"/>
    <w:multiLevelType w:val="hybridMultilevel"/>
    <w:tmpl w:val="B3C62554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1CA587B"/>
    <w:multiLevelType w:val="hybridMultilevel"/>
    <w:tmpl w:val="426ED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38258A"/>
    <w:multiLevelType w:val="hybridMultilevel"/>
    <w:tmpl w:val="CE2C27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0346F"/>
    <w:multiLevelType w:val="hybridMultilevel"/>
    <w:tmpl w:val="1F321F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041B2">
      <w:numFmt w:val="bullet"/>
      <w:lvlText w:val="•"/>
      <w:lvlJc w:val="left"/>
      <w:pPr>
        <w:ind w:left="7335" w:hanging="6255"/>
      </w:pPr>
      <w:rPr>
        <w:rFonts w:ascii="Arial" w:eastAsia="Calibr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354D65"/>
    <w:multiLevelType w:val="hybridMultilevel"/>
    <w:tmpl w:val="DA2A3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C24249"/>
    <w:multiLevelType w:val="hybridMultilevel"/>
    <w:tmpl w:val="636466F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AF737BD"/>
    <w:multiLevelType w:val="hybridMultilevel"/>
    <w:tmpl w:val="00D2F8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41672D"/>
    <w:multiLevelType w:val="hybridMultilevel"/>
    <w:tmpl w:val="F5D8207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0DC48E6"/>
    <w:multiLevelType w:val="hybridMultilevel"/>
    <w:tmpl w:val="ADE23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B65E90"/>
    <w:multiLevelType w:val="hybridMultilevel"/>
    <w:tmpl w:val="EF6826D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AF418C9"/>
    <w:multiLevelType w:val="hybridMultilevel"/>
    <w:tmpl w:val="2A4E5C6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B85B37"/>
    <w:multiLevelType w:val="hybridMultilevel"/>
    <w:tmpl w:val="3FFE6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766E9F"/>
    <w:multiLevelType w:val="hybridMultilevel"/>
    <w:tmpl w:val="292AA524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AE4797F"/>
    <w:multiLevelType w:val="hybridMultilevel"/>
    <w:tmpl w:val="C4C4074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EA804DA"/>
    <w:multiLevelType w:val="hybridMultilevel"/>
    <w:tmpl w:val="E0C46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9A3F21"/>
    <w:multiLevelType w:val="hybridMultilevel"/>
    <w:tmpl w:val="146A8C7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AA679FE"/>
    <w:multiLevelType w:val="hybridMultilevel"/>
    <w:tmpl w:val="A634928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8"/>
  </w:num>
  <w:num w:numId="7">
    <w:abstractNumId w:val="15"/>
  </w:num>
  <w:num w:numId="8">
    <w:abstractNumId w:val="16"/>
  </w:num>
  <w:num w:numId="9">
    <w:abstractNumId w:val="14"/>
  </w:num>
  <w:num w:numId="10">
    <w:abstractNumId w:val="13"/>
  </w:num>
  <w:num w:numId="11">
    <w:abstractNumId w:val="23"/>
  </w:num>
  <w:num w:numId="12">
    <w:abstractNumId w:val="27"/>
  </w:num>
  <w:num w:numId="13">
    <w:abstractNumId w:val="25"/>
  </w:num>
  <w:num w:numId="14">
    <w:abstractNumId w:val="8"/>
  </w:num>
  <w:num w:numId="15">
    <w:abstractNumId w:val="21"/>
  </w:num>
  <w:num w:numId="16">
    <w:abstractNumId w:val="17"/>
  </w:num>
  <w:num w:numId="17">
    <w:abstractNumId w:val="24"/>
  </w:num>
  <w:num w:numId="18">
    <w:abstractNumId w:val="12"/>
  </w:num>
  <w:num w:numId="19">
    <w:abstractNumId w:val="28"/>
  </w:num>
  <w:num w:numId="20">
    <w:abstractNumId w:val="10"/>
  </w:num>
  <w:num w:numId="21">
    <w:abstractNumId w:val="19"/>
  </w:num>
  <w:num w:numId="22">
    <w:abstractNumId w:val="26"/>
  </w:num>
  <w:num w:numId="23">
    <w:abstractNumId w:val="6"/>
  </w:num>
  <w:num w:numId="24">
    <w:abstractNumId w:val="9"/>
  </w:num>
  <w:num w:numId="25">
    <w:abstractNumId w:val="22"/>
  </w:num>
  <w:num w:numId="26">
    <w:abstractNumId w:val="5"/>
  </w:num>
  <w:num w:numId="27">
    <w:abstractNumId w:val="7"/>
  </w:num>
  <w:num w:numId="28">
    <w:abstractNumId w:val="20"/>
  </w:num>
  <w:num w:numId="29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attachedTemplate r:id="rId1"/>
  <w:styleLockQFSet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71"/>
    <w:rsid w:val="000000D1"/>
    <w:rsid w:val="000377B8"/>
    <w:rsid w:val="0004350D"/>
    <w:rsid w:val="00073559"/>
    <w:rsid w:val="00094333"/>
    <w:rsid w:val="000A6BDA"/>
    <w:rsid w:val="000B7E69"/>
    <w:rsid w:val="000C249E"/>
    <w:rsid w:val="000E31AD"/>
    <w:rsid w:val="000E63A8"/>
    <w:rsid w:val="000F306C"/>
    <w:rsid w:val="000F45CF"/>
    <w:rsid w:val="000F6697"/>
    <w:rsid w:val="00125B82"/>
    <w:rsid w:val="00125FF9"/>
    <w:rsid w:val="0013131F"/>
    <w:rsid w:val="001336CA"/>
    <w:rsid w:val="001365EC"/>
    <w:rsid w:val="00136F95"/>
    <w:rsid w:val="0015059E"/>
    <w:rsid w:val="00152113"/>
    <w:rsid w:val="001902D0"/>
    <w:rsid w:val="001B2492"/>
    <w:rsid w:val="00220CD2"/>
    <w:rsid w:val="00236214"/>
    <w:rsid w:val="0026580D"/>
    <w:rsid w:val="00274A65"/>
    <w:rsid w:val="002B0093"/>
    <w:rsid w:val="002B5FF5"/>
    <w:rsid w:val="002C72A3"/>
    <w:rsid w:val="002E09CA"/>
    <w:rsid w:val="002F567E"/>
    <w:rsid w:val="003116B2"/>
    <w:rsid w:val="00332BC8"/>
    <w:rsid w:val="0033707D"/>
    <w:rsid w:val="00337EB8"/>
    <w:rsid w:val="00340C9E"/>
    <w:rsid w:val="0034273A"/>
    <w:rsid w:val="00345750"/>
    <w:rsid w:val="00364AD6"/>
    <w:rsid w:val="00387C82"/>
    <w:rsid w:val="0039037D"/>
    <w:rsid w:val="00413DA2"/>
    <w:rsid w:val="00420D2B"/>
    <w:rsid w:val="0043745E"/>
    <w:rsid w:val="004444BC"/>
    <w:rsid w:val="00475D60"/>
    <w:rsid w:val="004854B0"/>
    <w:rsid w:val="00493278"/>
    <w:rsid w:val="004B0122"/>
    <w:rsid w:val="004B40B2"/>
    <w:rsid w:val="004B4852"/>
    <w:rsid w:val="004C1434"/>
    <w:rsid w:val="004D6006"/>
    <w:rsid w:val="00502B78"/>
    <w:rsid w:val="00502D22"/>
    <w:rsid w:val="0053405D"/>
    <w:rsid w:val="00545747"/>
    <w:rsid w:val="005504D8"/>
    <w:rsid w:val="00562B92"/>
    <w:rsid w:val="0057157F"/>
    <w:rsid w:val="00574C80"/>
    <w:rsid w:val="00591BCE"/>
    <w:rsid w:val="00594ED9"/>
    <w:rsid w:val="00597512"/>
    <w:rsid w:val="005A378B"/>
    <w:rsid w:val="005D6751"/>
    <w:rsid w:val="00604D25"/>
    <w:rsid w:val="0060575C"/>
    <w:rsid w:val="0061296B"/>
    <w:rsid w:val="00615443"/>
    <w:rsid w:val="00615FAF"/>
    <w:rsid w:val="00616CB8"/>
    <w:rsid w:val="0062595F"/>
    <w:rsid w:val="00656DBB"/>
    <w:rsid w:val="006872AA"/>
    <w:rsid w:val="006A35B9"/>
    <w:rsid w:val="006A7EE6"/>
    <w:rsid w:val="006B0147"/>
    <w:rsid w:val="006D71B3"/>
    <w:rsid w:val="006F28C7"/>
    <w:rsid w:val="007050F5"/>
    <w:rsid w:val="00723363"/>
    <w:rsid w:val="00757118"/>
    <w:rsid w:val="007926B5"/>
    <w:rsid w:val="007B216E"/>
    <w:rsid w:val="007F646A"/>
    <w:rsid w:val="008008E3"/>
    <w:rsid w:val="008267DE"/>
    <w:rsid w:val="00830E35"/>
    <w:rsid w:val="00830E86"/>
    <w:rsid w:val="00835722"/>
    <w:rsid w:val="00864FFF"/>
    <w:rsid w:val="00895F3C"/>
    <w:rsid w:val="008B15BB"/>
    <w:rsid w:val="008B34F5"/>
    <w:rsid w:val="008B553B"/>
    <w:rsid w:val="008C6C7C"/>
    <w:rsid w:val="008E15CF"/>
    <w:rsid w:val="008F472E"/>
    <w:rsid w:val="00900016"/>
    <w:rsid w:val="00900FB0"/>
    <w:rsid w:val="0090148F"/>
    <w:rsid w:val="00904E76"/>
    <w:rsid w:val="00920F1C"/>
    <w:rsid w:val="009446C7"/>
    <w:rsid w:val="009449AE"/>
    <w:rsid w:val="009704BA"/>
    <w:rsid w:val="009758E2"/>
    <w:rsid w:val="009A3ADD"/>
    <w:rsid w:val="009D0691"/>
    <w:rsid w:val="00A00F90"/>
    <w:rsid w:val="00A045BE"/>
    <w:rsid w:val="00A15D1E"/>
    <w:rsid w:val="00A457FA"/>
    <w:rsid w:val="00A725BC"/>
    <w:rsid w:val="00AA650E"/>
    <w:rsid w:val="00AA7049"/>
    <w:rsid w:val="00AB7D0F"/>
    <w:rsid w:val="00AD57D4"/>
    <w:rsid w:val="00AF7B19"/>
    <w:rsid w:val="00B17282"/>
    <w:rsid w:val="00B208CD"/>
    <w:rsid w:val="00B25556"/>
    <w:rsid w:val="00B2569E"/>
    <w:rsid w:val="00B26F92"/>
    <w:rsid w:val="00B41569"/>
    <w:rsid w:val="00B43FA9"/>
    <w:rsid w:val="00B45121"/>
    <w:rsid w:val="00B5032B"/>
    <w:rsid w:val="00B517C9"/>
    <w:rsid w:val="00B710DB"/>
    <w:rsid w:val="00B9784D"/>
    <w:rsid w:val="00BA22D0"/>
    <w:rsid w:val="00BB025E"/>
    <w:rsid w:val="00BC501E"/>
    <w:rsid w:val="00BF30DF"/>
    <w:rsid w:val="00C043A5"/>
    <w:rsid w:val="00C05581"/>
    <w:rsid w:val="00C07CDD"/>
    <w:rsid w:val="00C10848"/>
    <w:rsid w:val="00C12CA4"/>
    <w:rsid w:val="00C155DB"/>
    <w:rsid w:val="00C23EA1"/>
    <w:rsid w:val="00C243F4"/>
    <w:rsid w:val="00C268F2"/>
    <w:rsid w:val="00C357C1"/>
    <w:rsid w:val="00C73B09"/>
    <w:rsid w:val="00C74BD6"/>
    <w:rsid w:val="00C91BB0"/>
    <w:rsid w:val="00C971BD"/>
    <w:rsid w:val="00C974D1"/>
    <w:rsid w:val="00CA7591"/>
    <w:rsid w:val="00CB2FAB"/>
    <w:rsid w:val="00CD4D02"/>
    <w:rsid w:val="00CE225F"/>
    <w:rsid w:val="00CE4979"/>
    <w:rsid w:val="00CF17F4"/>
    <w:rsid w:val="00CF7F07"/>
    <w:rsid w:val="00D11AF9"/>
    <w:rsid w:val="00D11BE5"/>
    <w:rsid w:val="00D121BD"/>
    <w:rsid w:val="00D26239"/>
    <w:rsid w:val="00D373A2"/>
    <w:rsid w:val="00D44314"/>
    <w:rsid w:val="00D745F0"/>
    <w:rsid w:val="00D80423"/>
    <w:rsid w:val="00D86388"/>
    <w:rsid w:val="00DA3B8C"/>
    <w:rsid w:val="00DA3DB7"/>
    <w:rsid w:val="00DB214F"/>
    <w:rsid w:val="00DB23A9"/>
    <w:rsid w:val="00DC6DC6"/>
    <w:rsid w:val="00DE2123"/>
    <w:rsid w:val="00DE5704"/>
    <w:rsid w:val="00DE631F"/>
    <w:rsid w:val="00DF43EF"/>
    <w:rsid w:val="00E073FC"/>
    <w:rsid w:val="00E57B88"/>
    <w:rsid w:val="00E74171"/>
    <w:rsid w:val="00E822F8"/>
    <w:rsid w:val="00E85955"/>
    <w:rsid w:val="00E872B0"/>
    <w:rsid w:val="00E93130"/>
    <w:rsid w:val="00EC306E"/>
    <w:rsid w:val="00EC7992"/>
    <w:rsid w:val="00F11BD1"/>
    <w:rsid w:val="00F226F0"/>
    <w:rsid w:val="00F24B54"/>
    <w:rsid w:val="00F31F18"/>
    <w:rsid w:val="00F32B17"/>
    <w:rsid w:val="00F527D9"/>
    <w:rsid w:val="00F7037B"/>
    <w:rsid w:val="00F75A93"/>
    <w:rsid w:val="00F77430"/>
    <w:rsid w:val="00F775BC"/>
    <w:rsid w:val="00F92E25"/>
    <w:rsid w:val="00FB0D4D"/>
    <w:rsid w:val="00FB3CAB"/>
    <w:rsid w:val="00FB7414"/>
    <w:rsid w:val="00FC134A"/>
    <w:rsid w:val="00FD5948"/>
    <w:rsid w:val="00FD7577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30361186-B734-4C22-9AD9-FF05FFBF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ill Sans MT" w:eastAsia="Gill Sans MT" w:hAnsi="Gill Sans MT" w:cs="Gill Sans MT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49E"/>
    <w:pPr>
      <w:spacing w:after="200" w:line="276" w:lineRule="auto"/>
    </w:pPr>
    <w:rPr>
      <w:rFonts w:eastAsia="Times New Roman" w:cs="Times New Roman"/>
      <w:color w:val="000000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C249E"/>
    <w:pPr>
      <w:pBdr>
        <w:top w:val="single" w:sz="6" w:space="1" w:color="C0504D"/>
        <w:left w:val="single" w:sz="6" w:space="1" w:color="C0504D"/>
        <w:bottom w:val="single" w:sz="6" w:space="1" w:color="C0504D"/>
        <w:right w:val="single" w:sz="6" w:space="1" w:color="C0504D"/>
      </w:pBdr>
      <w:shd w:val="clear" w:color="auto" w:fill="C0504D"/>
      <w:spacing w:before="300" w:after="40"/>
      <w:outlineLvl w:val="0"/>
    </w:pPr>
    <w:rPr>
      <w:rFonts w:ascii="Bookman Old Style" w:hAnsi="Bookman Old Style"/>
      <w:color w:val="FFFFFF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49E"/>
    <w:pPr>
      <w:pBdr>
        <w:top w:val="single" w:sz="6" w:space="1" w:color="C0504D"/>
        <w:left w:val="single" w:sz="48" w:space="1" w:color="C0504D"/>
        <w:bottom w:val="single" w:sz="6" w:space="1" w:color="C0504D"/>
        <w:right w:val="single" w:sz="6" w:space="1" w:color="C0504D"/>
      </w:pBdr>
      <w:spacing w:before="240" w:after="80"/>
      <w:ind w:left="144"/>
      <w:outlineLvl w:val="1"/>
    </w:pPr>
    <w:rPr>
      <w:rFonts w:ascii="Bookman Old Style" w:hAnsi="Bookman Old Style"/>
      <w:color w:val="943634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49E"/>
    <w:pPr>
      <w:pBdr>
        <w:top w:val="single" w:sz="6" w:space="1" w:color="A6A6A6"/>
        <w:left w:val="single" w:sz="48" w:space="1" w:color="A6A6A6"/>
        <w:bottom w:val="single" w:sz="6" w:space="1" w:color="A6A6A6"/>
        <w:right w:val="single" w:sz="6" w:space="1" w:color="A6A6A6"/>
      </w:pBdr>
      <w:spacing w:before="200" w:after="80"/>
      <w:ind w:left="144"/>
      <w:outlineLvl w:val="2"/>
    </w:pPr>
    <w:rPr>
      <w:rFonts w:ascii="Bookman Old Style" w:hAnsi="Bookman Old Style"/>
      <w:color w:val="595959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49E"/>
    <w:pPr>
      <w:pBdr>
        <w:bottom w:val="single" w:sz="6" w:space="1" w:color="A6A6A6"/>
      </w:pBdr>
      <w:spacing w:before="200" w:after="80"/>
      <w:outlineLvl w:val="3"/>
    </w:pPr>
    <w:rPr>
      <w:rFonts w:ascii="Bookman Old Style" w:hAnsi="Bookman Old Style"/>
      <w:color w:val="59595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49E"/>
    <w:pPr>
      <w:pBdr>
        <w:bottom w:val="dashed" w:sz="4" w:space="1" w:color="A6A6A6"/>
      </w:pBdr>
      <w:spacing w:before="200" w:after="80"/>
      <w:outlineLvl w:val="4"/>
    </w:pPr>
    <w:rPr>
      <w:rFonts w:ascii="Bookman Old Style" w:hAnsi="Bookman Old Style"/>
      <w:color w:val="40404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49E"/>
    <w:pPr>
      <w:spacing w:before="200" w:after="80"/>
      <w:outlineLvl w:val="5"/>
    </w:pPr>
    <w:rPr>
      <w:rFonts w:ascii="Bookman Old Style" w:hAnsi="Bookman Old Style"/>
      <w:b/>
      <w:bCs/>
      <w:color w:val="7F7F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49E"/>
    <w:pPr>
      <w:spacing w:before="200" w:after="80"/>
      <w:outlineLvl w:val="6"/>
    </w:pPr>
    <w:rPr>
      <w:rFonts w:ascii="Bookman Old Style" w:hAnsi="Bookman Old Style"/>
      <w:b/>
      <w:bCs/>
      <w:i/>
      <w:iCs/>
      <w:color w:val="8080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49E"/>
    <w:pPr>
      <w:spacing w:before="200" w:after="80"/>
      <w:outlineLvl w:val="7"/>
    </w:pPr>
    <w:rPr>
      <w:rFonts w:ascii="Bookman Old Style" w:hAnsi="Bookman Old Style"/>
      <w:color w:val="C0504D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49E"/>
    <w:pPr>
      <w:spacing w:before="200" w:after="80"/>
      <w:outlineLvl w:val="8"/>
    </w:pPr>
    <w:rPr>
      <w:rFonts w:ascii="Bookman Old Style" w:hAnsi="Bookman Old Style"/>
      <w:i/>
      <w:iCs/>
      <w:color w:val="C0504D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C249E"/>
    <w:rPr>
      <w:rFonts w:eastAsia="Times New Roman" w:cs="Times New Roman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1"/>
    <w:qFormat/>
    <w:rsid w:val="000C249E"/>
    <w:pPr>
      <w:spacing w:after="0" w:line="240" w:lineRule="auto"/>
    </w:pPr>
  </w:style>
  <w:style w:type="paragraph" w:styleId="Encabezado">
    <w:name w:val="header"/>
    <w:aliases w:val="En-tête SQ,base,encabezado"/>
    <w:basedOn w:val="Normal"/>
    <w:link w:val="EncabezadoCar"/>
    <w:unhideWhenUsed/>
    <w:rsid w:val="000C24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aliases w:val="En-tête SQ Car,base Car,encabezado Car"/>
    <w:link w:val="Encabezado"/>
    <w:rsid w:val="000C249E"/>
    <w:rPr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rsid w:val="000C249E"/>
    <w:rPr>
      <w:color w:val="000000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49E"/>
    <w:rPr>
      <w:rFonts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C249E"/>
    <w:rPr>
      <w:rFonts w:eastAsia="Times New Roman" w:hAnsi="Tahoma" w:cs="Times New Roman"/>
      <w:color w:val="000000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0C249E"/>
    <w:pPr>
      <w:numPr>
        <w:numId w:val="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0C249E"/>
    <w:pPr>
      <w:spacing w:after="120" w:line="240" w:lineRule="auto"/>
      <w:contextualSpacing/>
    </w:pPr>
    <w:rPr>
      <w:rFonts w:ascii="Bookman Old Style" w:hAnsi="Bookman Old Style"/>
      <w:b/>
      <w:bCs/>
      <w:color w:val="C0504D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0C249E"/>
    <w:pPr>
      <w:spacing w:before="40" w:after="80" w:line="240" w:lineRule="auto"/>
    </w:pPr>
    <w:rPr>
      <w:rFonts w:ascii="Bookman Old Style" w:hAnsi="Bookman Old Style"/>
      <w:b/>
      <w:bCs/>
      <w:color w:val="4F81BD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0C249E"/>
    <w:rPr>
      <w:i/>
      <w:iCs/>
      <w:color w:val="7F7F7F"/>
    </w:rPr>
  </w:style>
  <w:style w:type="character" w:customStyle="1" w:styleId="CitaCar">
    <w:name w:val="Cita Car"/>
    <w:link w:val="Cita"/>
    <w:uiPriority w:val="29"/>
    <w:rsid w:val="000C249E"/>
    <w:rPr>
      <w:i/>
      <w:iCs/>
      <w:color w:val="7F7F7F"/>
      <w:sz w:val="20"/>
    </w:rPr>
  </w:style>
  <w:style w:type="character" w:customStyle="1" w:styleId="Ttulo2Car">
    <w:name w:val="Título 2 Car"/>
    <w:link w:val="Ttulo2"/>
    <w:uiPriority w:val="9"/>
    <w:semiHidden/>
    <w:rsid w:val="000C249E"/>
    <w:rPr>
      <w:rFonts w:ascii="Bookman Old Style" w:eastAsia="Times New Roman" w:hAnsi="Bookman Old Style" w:cs="Times New Roman"/>
      <w:color w:val="943634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0C249E"/>
    <w:pPr>
      <w:jc w:val="right"/>
    </w:pPr>
    <w:rPr>
      <w:rFonts w:ascii="Bookman Old Style" w:hAnsi="Bookman Old Style"/>
      <w:noProof/>
      <w:color w:val="365F91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0C249E"/>
    <w:pPr>
      <w:numPr>
        <w:numId w:val="2"/>
      </w:numPr>
      <w:spacing w:after="120"/>
      <w:contextualSpacing/>
    </w:pPr>
  </w:style>
  <w:style w:type="character" w:styleId="Hipervnculo">
    <w:name w:val="Hyperlink"/>
    <w:uiPriority w:val="99"/>
    <w:unhideWhenUsed/>
    <w:rsid w:val="000C249E"/>
    <w:rPr>
      <w:color w:val="0000FF"/>
      <w:u w:val="single"/>
    </w:rPr>
  </w:style>
  <w:style w:type="character" w:styleId="Ttulodellibro">
    <w:name w:val="Book Title"/>
    <w:uiPriority w:val="33"/>
    <w:qFormat/>
    <w:rsid w:val="000C249E"/>
    <w:rPr>
      <w:rFonts w:ascii="Bookman Old Style" w:eastAsia="Times New Roman" w:hAnsi="Bookman Old Style" w:cs="Times New Roman"/>
      <w:bCs w:val="0"/>
      <w:i/>
      <w:iCs/>
      <w:color w:val="F79646"/>
      <w:sz w:val="20"/>
      <w:szCs w:val="20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0C249E"/>
    <w:pPr>
      <w:spacing w:after="0" w:line="240" w:lineRule="auto"/>
    </w:pPr>
    <w:rPr>
      <w:rFonts w:ascii="Bookman Old Style" w:hAnsi="Bookman Old Style"/>
      <w:color w:val="C0504D"/>
      <w:sz w:val="16"/>
      <w:szCs w:val="16"/>
    </w:rPr>
  </w:style>
  <w:style w:type="character" w:styleId="nfasis">
    <w:name w:val="Emphasis"/>
    <w:uiPriority w:val="20"/>
    <w:qFormat/>
    <w:rsid w:val="000C249E"/>
    <w:rPr>
      <w:rFonts w:eastAsia="Times New Roman" w:cs="Times New Roman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link w:val="Sinespaciado"/>
    <w:uiPriority w:val="1"/>
    <w:rsid w:val="000C249E"/>
    <w:rPr>
      <w:color w:val="000000"/>
      <w:sz w:val="20"/>
    </w:rPr>
  </w:style>
  <w:style w:type="character" w:customStyle="1" w:styleId="Ttulo1Car">
    <w:name w:val="Título 1 Car"/>
    <w:link w:val="Ttulo1"/>
    <w:uiPriority w:val="9"/>
    <w:semiHidden/>
    <w:rsid w:val="000C249E"/>
    <w:rPr>
      <w:rFonts w:ascii="Bookman Old Style" w:eastAsia="Times New Roman" w:hAnsi="Bookman Old Style" w:cs="Times New Roman"/>
      <w:color w:val="FFFFFF"/>
      <w:spacing w:val="5"/>
      <w:sz w:val="20"/>
      <w:shd w:val="clear" w:color="auto" w:fill="C0504D"/>
    </w:rPr>
  </w:style>
  <w:style w:type="character" w:customStyle="1" w:styleId="Ttulo3Car">
    <w:name w:val="Título 3 Car"/>
    <w:link w:val="Ttulo3"/>
    <w:uiPriority w:val="9"/>
    <w:semiHidden/>
    <w:rsid w:val="000C249E"/>
    <w:rPr>
      <w:rFonts w:ascii="Bookman Old Style" w:eastAsia="Times New Roman" w:hAnsi="Bookman Old Style" w:cs="Times New Roman"/>
      <w:color w:val="595959"/>
      <w:spacing w:val="5"/>
      <w:sz w:val="20"/>
    </w:rPr>
  </w:style>
  <w:style w:type="character" w:customStyle="1" w:styleId="Ttulo4Car">
    <w:name w:val="Título 4 Car"/>
    <w:link w:val="Ttulo4"/>
    <w:uiPriority w:val="9"/>
    <w:semiHidden/>
    <w:rsid w:val="000C249E"/>
    <w:rPr>
      <w:rFonts w:ascii="Bookman Old Style" w:eastAsia="Times New Roman" w:hAnsi="Bookman Old Style" w:cs="Times New Roman"/>
      <w:color w:val="595959"/>
      <w:sz w:val="20"/>
    </w:rPr>
  </w:style>
  <w:style w:type="character" w:customStyle="1" w:styleId="Ttulo5Car">
    <w:name w:val="Título 5 Car"/>
    <w:link w:val="Ttulo5"/>
    <w:uiPriority w:val="9"/>
    <w:semiHidden/>
    <w:rsid w:val="000C249E"/>
    <w:rPr>
      <w:rFonts w:ascii="Bookman Old Style" w:eastAsia="Times New Roman" w:hAnsi="Bookman Old Style" w:cs="Times New Roman"/>
      <w:color w:val="404040"/>
      <w:sz w:val="20"/>
    </w:rPr>
  </w:style>
  <w:style w:type="character" w:customStyle="1" w:styleId="Ttulo6Car">
    <w:name w:val="Título 6 Car"/>
    <w:link w:val="Ttulo6"/>
    <w:uiPriority w:val="9"/>
    <w:semiHidden/>
    <w:rsid w:val="000C249E"/>
    <w:rPr>
      <w:rFonts w:ascii="Bookman Old Style" w:eastAsia="Times New Roman" w:hAnsi="Bookman Old Style" w:cs="Times New Roman"/>
      <w:b/>
      <w:bCs/>
      <w:color w:val="7F7F7F"/>
      <w:sz w:val="18"/>
      <w:szCs w:val="18"/>
    </w:rPr>
  </w:style>
  <w:style w:type="character" w:customStyle="1" w:styleId="Ttulo7Car">
    <w:name w:val="Título 7 Car"/>
    <w:link w:val="Ttulo7"/>
    <w:uiPriority w:val="9"/>
    <w:semiHidden/>
    <w:rsid w:val="000C249E"/>
    <w:rPr>
      <w:rFonts w:ascii="Bookman Old Style" w:eastAsia="Times New Roman" w:hAnsi="Bookman Old Style" w:cs="Times New Roman"/>
      <w:b/>
      <w:bCs/>
      <w:i/>
      <w:iCs/>
      <w:color w:val="808080"/>
      <w:sz w:val="18"/>
      <w:szCs w:val="18"/>
    </w:rPr>
  </w:style>
  <w:style w:type="character" w:customStyle="1" w:styleId="Ttulo8Car">
    <w:name w:val="Título 8 Car"/>
    <w:link w:val="Ttulo8"/>
    <w:uiPriority w:val="9"/>
    <w:semiHidden/>
    <w:rsid w:val="000C249E"/>
    <w:rPr>
      <w:rFonts w:ascii="Bookman Old Style" w:eastAsia="Times New Roman" w:hAnsi="Bookman Old Style" w:cs="Times New Roman"/>
      <w:color w:val="C0504D"/>
      <w:sz w:val="18"/>
      <w:szCs w:val="18"/>
    </w:rPr>
  </w:style>
  <w:style w:type="character" w:customStyle="1" w:styleId="Ttulo9Car">
    <w:name w:val="Título 9 Car"/>
    <w:link w:val="Ttulo9"/>
    <w:uiPriority w:val="9"/>
    <w:semiHidden/>
    <w:rsid w:val="000C249E"/>
    <w:rPr>
      <w:rFonts w:ascii="Bookman Old Style" w:eastAsia="Times New Roman" w:hAnsi="Bookman Old Style" w:cs="Times New Roman"/>
      <w:i/>
      <w:iCs/>
      <w:color w:val="C0504D"/>
      <w:sz w:val="18"/>
      <w:szCs w:val="18"/>
    </w:rPr>
  </w:style>
  <w:style w:type="character" w:styleId="nfasisintenso">
    <w:name w:val="Intense Emphasis"/>
    <w:uiPriority w:val="21"/>
    <w:qFormat/>
    <w:rsid w:val="000C249E"/>
    <w:rPr>
      <w:b/>
      <w:bCs/>
      <w:i/>
      <w:iCs/>
      <w:color w:val="76923C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0C249E"/>
    <w:pPr>
      <w:pBdr>
        <w:top w:val="single" w:sz="6" w:space="10" w:color="943634"/>
        <w:left w:val="single" w:sz="6" w:space="10" w:color="943634"/>
        <w:bottom w:val="single" w:sz="6" w:space="10" w:color="943634"/>
        <w:right w:val="single" w:sz="6" w:space="10" w:color="943634"/>
      </w:pBdr>
      <w:shd w:val="clear" w:color="auto" w:fill="C0504D"/>
      <w:ind w:left="720" w:right="720"/>
      <w:jc w:val="center"/>
    </w:pPr>
    <w:rPr>
      <w:rFonts w:ascii="Bookman Old Style" w:hAnsi="Bookman Old Style"/>
      <w:i/>
      <w:iCs/>
      <w:color w:val="FFFFFF"/>
    </w:rPr>
  </w:style>
  <w:style w:type="character" w:customStyle="1" w:styleId="CitadestacadaCar">
    <w:name w:val="Cita destacada Car"/>
    <w:link w:val="Citadestacada"/>
    <w:uiPriority w:val="30"/>
    <w:rsid w:val="000C249E"/>
    <w:rPr>
      <w:rFonts w:ascii="Bookman Old Style" w:eastAsia="Times New Roman" w:hAnsi="Bookman Old Style" w:cs="Times New Roman"/>
      <w:i/>
      <w:iCs/>
      <w:color w:val="FFFFFF"/>
      <w:sz w:val="20"/>
      <w:shd w:val="clear" w:color="auto" w:fill="C0504D"/>
    </w:rPr>
  </w:style>
  <w:style w:type="character" w:styleId="Referenciaintensa">
    <w:name w:val="Intense Reference"/>
    <w:uiPriority w:val="32"/>
    <w:qFormat/>
    <w:rsid w:val="000C249E"/>
    <w:rPr>
      <w:b/>
      <w:bCs/>
      <w:color w:val="365F91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0C249E"/>
    <w:pPr>
      <w:numPr>
        <w:numId w:val="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0C249E"/>
    <w:pPr>
      <w:numPr>
        <w:numId w:val="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0C249E"/>
    <w:pPr>
      <w:numPr>
        <w:numId w:val="5"/>
      </w:numPr>
      <w:spacing w:after="120"/>
      <w:contextualSpacing/>
    </w:pPr>
  </w:style>
  <w:style w:type="character" w:styleId="Textoennegrita">
    <w:name w:val="Strong"/>
    <w:uiPriority w:val="22"/>
    <w:qFormat/>
    <w:rsid w:val="000C249E"/>
    <w:rPr>
      <w:rFonts w:ascii="Gill Sans MT" w:eastAsia="Times New Roman" w:hAnsi="Gill Sans MT" w:cs="Times New Roman"/>
      <w:b/>
      <w:bCs/>
      <w:iCs w:val="0"/>
      <w:color w:val="C0504D"/>
      <w:szCs w:val="20"/>
      <w:lang w:val="es-ES"/>
    </w:rPr>
  </w:style>
  <w:style w:type="character" w:styleId="nfasissutil">
    <w:name w:val="Subtle Emphasis"/>
    <w:uiPriority w:val="19"/>
    <w:qFormat/>
    <w:rsid w:val="000C249E"/>
    <w:rPr>
      <w:i/>
      <w:iCs/>
      <w:color w:val="737373"/>
      <w:kern w:val="16"/>
      <w:sz w:val="20"/>
    </w:rPr>
  </w:style>
  <w:style w:type="character" w:styleId="Referenciasutil">
    <w:name w:val="Subtle Reference"/>
    <w:uiPriority w:val="31"/>
    <w:qFormat/>
    <w:rsid w:val="000C249E"/>
    <w:rPr>
      <w:color w:val="737373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</w:pPr>
    <w:rPr>
      <w:smallCaps/>
      <w:noProof/>
      <w:color w:val="C0504D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0C249E"/>
    <w:pPr>
      <w:spacing w:before="200" w:line="276" w:lineRule="auto"/>
      <w:contextualSpacing/>
      <w:jc w:val="right"/>
    </w:pPr>
    <w:rPr>
      <w:rFonts w:ascii="Bookman Old Style" w:hAnsi="Bookman Old Style"/>
      <w:color w:val="C0504D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C249E"/>
    <w:pPr>
      <w:spacing w:after="720" w:line="240" w:lineRule="auto"/>
    </w:pPr>
    <w:rPr>
      <w:rFonts w:ascii="Bookman Old Style" w:hAnsi="Bookman Old Style"/>
      <w:color w:val="C0504D"/>
      <w:sz w:val="24"/>
      <w:szCs w:val="24"/>
    </w:rPr>
  </w:style>
  <w:style w:type="character" w:customStyle="1" w:styleId="SubttuloCar">
    <w:name w:val="Subtítulo Car"/>
    <w:link w:val="Subttulo"/>
    <w:uiPriority w:val="11"/>
    <w:semiHidden/>
    <w:rsid w:val="000C249E"/>
    <w:rPr>
      <w:rFonts w:ascii="Bookman Old Style" w:eastAsia="Times New Roman" w:hAnsi="Bookman Old Style" w:cs="Times New Roman"/>
      <w:color w:val="C0504D"/>
      <w:sz w:val="24"/>
      <w:szCs w:val="24"/>
    </w:rPr>
  </w:style>
  <w:style w:type="paragraph" w:styleId="Puesto">
    <w:name w:val="Title"/>
    <w:basedOn w:val="Normal"/>
    <w:link w:val="PuestoCar"/>
    <w:uiPriority w:val="10"/>
    <w:semiHidden/>
    <w:unhideWhenUsed/>
    <w:qFormat/>
    <w:rsid w:val="000C249E"/>
    <w:pPr>
      <w:spacing w:line="240" w:lineRule="auto"/>
    </w:pPr>
    <w:rPr>
      <w:rFonts w:ascii="Bookman Old Style" w:hAnsi="Bookman Old Style"/>
      <w:color w:val="C0504D"/>
      <w:sz w:val="52"/>
      <w:szCs w:val="52"/>
    </w:rPr>
  </w:style>
  <w:style w:type="character" w:customStyle="1" w:styleId="PuestoCar">
    <w:name w:val="Puesto Car"/>
    <w:link w:val="Puesto"/>
    <w:uiPriority w:val="10"/>
    <w:semiHidden/>
    <w:rsid w:val="000C249E"/>
    <w:rPr>
      <w:rFonts w:ascii="Bookman Old Style" w:eastAsia="Times New Roman" w:hAnsi="Bookman Old Style" w:cs="Times New Roman"/>
      <w:color w:val="C0504D"/>
      <w:sz w:val="52"/>
      <w:szCs w:val="52"/>
    </w:rPr>
  </w:style>
  <w:style w:type="character" w:customStyle="1" w:styleId="Carcterdenombre">
    <w:name w:val="Carácter de nombre"/>
    <w:link w:val="Nombre"/>
    <w:uiPriority w:val="1"/>
    <w:rsid w:val="000C249E"/>
    <w:rPr>
      <w:rFonts w:ascii="Bookman Old Style" w:eastAsia="Times New Roman" w:hAnsi="Bookman Old Style" w:cs="Times New Roman"/>
      <w:noProof/>
      <w:color w:val="365F91"/>
      <w:sz w:val="40"/>
      <w:szCs w:val="40"/>
    </w:rPr>
  </w:style>
  <w:style w:type="character" w:customStyle="1" w:styleId="Carcterdeseccin">
    <w:name w:val="Carácter de sección"/>
    <w:link w:val="Seccin"/>
    <w:uiPriority w:val="1"/>
    <w:rsid w:val="000C249E"/>
    <w:rPr>
      <w:rFonts w:ascii="Bookman Old Style" w:eastAsia="Times New Roman" w:hAnsi="Bookman Old Style" w:cs="Times New Roman"/>
      <w:b/>
      <w:bCs/>
      <w:color w:val="C0504D"/>
      <w:sz w:val="24"/>
      <w:szCs w:val="24"/>
    </w:rPr>
  </w:style>
  <w:style w:type="character" w:customStyle="1" w:styleId="Carcterdesubseccin">
    <w:name w:val="Carácter de subsección"/>
    <w:link w:val="Subseccin"/>
    <w:uiPriority w:val="3"/>
    <w:rsid w:val="000C249E"/>
    <w:rPr>
      <w:rFonts w:ascii="Bookman Old Style" w:eastAsia="Times New Roman" w:hAnsi="Bookman Old Style" w:cs="Times New Roman"/>
      <w:b/>
      <w:bCs/>
      <w:color w:val="4F81BD"/>
      <w:sz w:val="18"/>
      <w:szCs w:val="18"/>
    </w:rPr>
  </w:style>
  <w:style w:type="character" w:customStyle="1" w:styleId="Carcterdedireccindelremitente">
    <w:name w:val="Carácter de dirección del remitente"/>
    <w:link w:val="Direccindelremitente"/>
    <w:uiPriority w:val="2"/>
    <w:rsid w:val="000C249E"/>
    <w:rPr>
      <w:rFonts w:ascii="Bookman Old Style" w:eastAsia="Times New Roman" w:hAnsi="Bookman Old Style" w:cs="Times New Roman"/>
      <w:color w:val="C0504D"/>
      <w:sz w:val="18"/>
      <w:szCs w:val="18"/>
    </w:rPr>
  </w:style>
  <w:style w:type="character" w:styleId="Textodelmarcadordeposicin">
    <w:name w:val="Placeholder Text"/>
    <w:uiPriority w:val="99"/>
    <w:unhideWhenUsed/>
    <w:rsid w:val="000C249E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0C249E"/>
    <w:rPr>
      <w:b w:val="0"/>
      <w:color w:val="4F81BD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0C249E"/>
    <w:pPr>
      <w:spacing w:after="320"/>
      <w:contextualSpacing/>
    </w:pPr>
  </w:style>
  <w:style w:type="character" w:customStyle="1" w:styleId="Carcterdefechadesubseccin">
    <w:name w:val="Carácter de fecha de subsección"/>
    <w:link w:val="Fechadesubseccin"/>
    <w:uiPriority w:val="4"/>
    <w:rsid w:val="000C249E"/>
    <w:rPr>
      <w:rFonts w:ascii="Bookman Old Style" w:eastAsia="Times New Roman" w:hAnsi="Bookman Old Style" w:cs="Times New Roman"/>
      <w:b/>
      <w:bCs/>
      <w:color w:val="4F81BD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0C249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Primerapginadeencabezado">
    <w:name w:val="Primera página de encabezado"/>
    <w:basedOn w:val="Encabezado"/>
    <w:qFormat/>
    <w:rsid w:val="000C249E"/>
    <w:pPr>
      <w:pBdr>
        <w:bottom w:val="dashed" w:sz="4" w:space="18" w:color="7F7F7F"/>
      </w:pBdr>
      <w:spacing w:line="396" w:lineRule="auto"/>
    </w:pPr>
    <w:rPr>
      <w:color w:val="7F7F7F"/>
    </w:rPr>
  </w:style>
  <w:style w:type="paragraph" w:customStyle="1" w:styleId="Textodedireccin">
    <w:name w:val="Texto de dirección"/>
    <w:basedOn w:val="Sinespaciado"/>
    <w:uiPriority w:val="2"/>
    <w:qFormat/>
    <w:rsid w:val="000C249E"/>
    <w:pPr>
      <w:spacing w:before="200" w:line="276" w:lineRule="auto"/>
      <w:contextualSpacing/>
      <w:jc w:val="right"/>
    </w:pPr>
    <w:rPr>
      <w:rFonts w:ascii="Bookman Old Style" w:hAnsi="Bookman Old Style"/>
      <w:color w:val="C0504D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</w:pPr>
    <w:rPr>
      <w:color w:val="7F7F7F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0C249E"/>
    <w:pPr>
      <w:pBdr>
        <w:top w:val="dashed" w:sz="4" w:space="18" w:color="7F7F7F"/>
      </w:pBdr>
      <w:tabs>
        <w:tab w:val="center" w:pos="4320"/>
        <w:tab w:val="right" w:pos="8640"/>
      </w:tabs>
    </w:pPr>
    <w:rPr>
      <w:color w:val="7F7F7F"/>
    </w:rPr>
  </w:style>
  <w:style w:type="paragraph" w:customStyle="1" w:styleId="Encabezadoderecho">
    <w:name w:val="Encabezado derech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0C249E"/>
    <w:pPr>
      <w:pBdr>
        <w:top w:val="dashed" w:sz="4" w:space="18" w:color="7F7F7F"/>
      </w:pBdr>
      <w:jc w:val="right"/>
    </w:pPr>
    <w:rPr>
      <w:color w:val="7F7F7F"/>
    </w:rPr>
  </w:style>
  <w:style w:type="paragraph" w:customStyle="1" w:styleId="Nombredeldestinatario">
    <w:name w:val="Nombre del destinatario"/>
    <w:basedOn w:val="Sinespaciado"/>
    <w:uiPriority w:val="1"/>
    <w:qFormat/>
    <w:rsid w:val="000C249E"/>
    <w:pPr>
      <w:jc w:val="right"/>
    </w:pPr>
    <w:rPr>
      <w:rFonts w:ascii="Bookman Old Style" w:hAnsi="Bookman Old Style"/>
      <w:noProof/>
      <w:color w:val="365F91"/>
      <w:sz w:val="36"/>
      <w:szCs w:val="36"/>
    </w:rPr>
  </w:style>
  <w:style w:type="paragraph" w:styleId="Prrafodelista">
    <w:name w:val="List Paragraph"/>
    <w:basedOn w:val="Normal"/>
    <w:uiPriority w:val="34"/>
    <w:qFormat/>
    <w:rsid w:val="00F7037B"/>
    <w:pPr>
      <w:ind w:left="720"/>
      <w:contextualSpacing/>
    </w:pPr>
  </w:style>
  <w:style w:type="paragraph" w:styleId="NormalWeb">
    <w:name w:val="Normal (Web)"/>
    <w:basedOn w:val="Normal"/>
    <w:link w:val="NormalWebCar"/>
    <w:uiPriority w:val="99"/>
    <w:unhideWhenUsed/>
    <w:rsid w:val="00C357C1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es-ES"/>
    </w:rPr>
  </w:style>
  <w:style w:type="character" w:customStyle="1" w:styleId="NormalWebCar">
    <w:name w:val="Normal (Web) Car"/>
    <w:link w:val="NormalWeb"/>
    <w:uiPriority w:val="99"/>
    <w:rsid w:val="00125FF9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duran\Datos%20de%20programa\Microsoft\Templates\OriginResu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748BA-747E-4980-8C55-73B4C6E4850E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05FFC3B8-D55F-4FCC-80BE-BACD61E9CE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56F24D-65EB-4ADF-AFA8-3A8B8F8D71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139D58AA-AACD-4E93-A10A-8259250BE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545</TotalTime>
  <Pages>7</Pages>
  <Words>1788</Words>
  <Characters>9834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11599</CharactersWithSpaces>
  <SharedDoc>false</SharedDoc>
  <HLinks>
    <vt:vector size="12" baseType="variant">
      <vt:variant>
        <vt:i4>1704049</vt:i4>
      </vt:variant>
      <vt:variant>
        <vt:i4>0</vt:i4>
      </vt:variant>
      <vt:variant>
        <vt:i4>0</vt:i4>
      </vt:variant>
      <vt:variant>
        <vt:i4>5</vt:i4>
      </vt:variant>
      <vt:variant>
        <vt:lpwstr>mailto:alang@mnet.com.mx</vt:lpwstr>
      </vt:variant>
      <vt:variant>
        <vt:lpwstr/>
      </vt:variant>
      <vt:variant>
        <vt:i4>3407893</vt:i4>
      </vt:variant>
      <vt:variant>
        <vt:i4>0</vt:i4>
      </vt:variant>
      <vt:variant>
        <vt:i4>0</vt:i4>
      </vt:variant>
      <vt:variant>
        <vt:i4>5</vt:i4>
      </vt:variant>
      <vt:variant>
        <vt:lpwstr>mailto:miguel.cruz@mnet.com.mx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Gerencia Desarrollo</dc:creator>
  <cp:keywords/>
  <dc:description/>
  <cp:lastModifiedBy>Usuario de Windows</cp:lastModifiedBy>
  <cp:revision>4</cp:revision>
  <cp:lastPrinted>2019-01-03T18:23:00Z</cp:lastPrinted>
  <dcterms:created xsi:type="dcterms:W3CDTF">2019-01-10T00:04:00Z</dcterms:created>
  <dcterms:modified xsi:type="dcterms:W3CDTF">2019-02-06T16:42:00Z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